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tblpYSpec="top"/>
        <w:tblOverlap w:val="never"/>
        <w:tblW w:w="11169" w:type="dxa"/>
        <w:tblBorders>
          <w:top w:val="dashed" w:sz="4" w:space="0" w:color="808080" w:themeColor="background1" w:themeShade="80"/>
          <w:insideH w:val="dashed" w:sz="4" w:space="0" w:color="7F7F7F"/>
          <w:insideV w:val="dashed" w:sz="4" w:space="0" w:color="7F7F7F"/>
        </w:tblBorders>
        <w:tblLook w:val="04A0"/>
      </w:tblPr>
      <w:tblGrid>
        <w:gridCol w:w="11169"/>
      </w:tblGrid>
      <w:tr w:rsidR="00F55A0F" w:rsidTr="0032511E">
        <w:trPr>
          <w:trHeight w:val="269"/>
        </w:trPr>
        <w:tc>
          <w:tcPr>
            <w:tcW w:w="11169" w:type="dxa"/>
          </w:tcPr>
          <w:p w:rsidR="00F55A0F" w:rsidRDefault="00F55A0F">
            <w:pPr>
              <w:pStyle w:val="HeaderFirstPage"/>
              <w:pBdr>
                <w:bottom w:val="none" w:sz="0" w:space="0" w:color="auto"/>
              </w:pBdr>
              <w:spacing w:after="0" w:line="240" w:lineRule="auto"/>
              <w:rPr>
                <w:color w:val="9FB8CD" w:themeColor="accent2"/>
              </w:rPr>
            </w:pPr>
          </w:p>
        </w:tc>
      </w:tr>
    </w:tbl>
    <w:sdt>
      <w:sdtPr>
        <w:alias w:val="Resume Name"/>
        <w:tag w:val="Resume Name"/>
        <w:id w:val="2142538285"/>
        <w:placeholder>
          <w:docPart w:val="3AFC8AD1A6AD40CE9F49455A3C8562B7"/>
        </w:placeholder>
        <w:docPartList>
          <w:docPartGallery w:val="Quick Parts"/>
          <w:docPartCategory w:val=" Resume Name"/>
        </w:docPartList>
      </w:sdtPr>
      <w:sdtContent>
        <w:p w:rsidR="00F55A0F" w:rsidRDefault="00F55A0F">
          <w:pPr>
            <w:pStyle w:val="NoSpacing"/>
          </w:pPr>
        </w:p>
        <w:tbl>
          <w:tblPr>
            <w:tblW w:w="504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tblPr>
          <w:tblGrid>
            <w:gridCol w:w="422"/>
            <w:gridCol w:w="10835"/>
          </w:tblGrid>
          <w:tr w:rsidR="00F55A0F" w:rsidTr="001E26F0">
            <w:trPr>
              <w:trHeight w:val="1992"/>
              <w:jc w:val="center"/>
            </w:trPr>
            <w:tc>
              <w:tcPr>
                <w:tcW w:w="422" w:type="dxa"/>
                <w:shd w:val="clear" w:color="auto" w:fill="9FB8CD" w:themeFill="accent2"/>
              </w:tcPr>
              <w:p w:rsidR="00F55A0F" w:rsidRDefault="00F55A0F">
                <w:pPr>
                  <w:spacing w:after="0" w:line="240" w:lineRule="auto"/>
                </w:pPr>
              </w:p>
            </w:tc>
            <w:tc>
              <w:tcPr>
                <w:tcW w:w="10835" w:type="dxa"/>
                <w:tcMar>
                  <w:top w:w="360" w:type="dxa"/>
                  <w:left w:w="360" w:type="dxa"/>
                  <w:bottom w:w="360" w:type="dxa"/>
                  <w:right w:w="360" w:type="dxa"/>
                </w:tcMar>
              </w:tcPr>
              <w:p w:rsidR="00F55A0F" w:rsidRPr="003D75AA" w:rsidRDefault="00EF29DE">
                <w:pPr>
                  <w:pStyle w:val="PersonalName"/>
                  <w:rPr>
                    <w:color w:val="auto"/>
                  </w:rPr>
                </w:pPr>
                <w:r w:rsidRPr="00EF29DE">
                  <w:rPr>
                    <w:color w:val="auto"/>
                    <w:spacing w:val="10"/>
                    <w:lang w:eastAsia="en-US"/>
                  </w:rPr>
                  <w:drawing>
                    <wp:anchor distT="0" distB="0" distL="114300" distR="114300" simplePos="0" relativeHeight="251658240" behindDoc="0" locked="0" layoutInCell="1" allowOverlap="1">
                      <wp:simplePos x="0" y="0"/>
                      <wp:positionH relativeFrom="column">
                        <wp:posOffset>-93980</wp:posOffset>
                      </wp:positionH>
                      <wp:positionV relativeFrom="paragraph">
                        <wp:posOffset>-635</wp:posOffset>
                      </wp:positionV>
                      <wp:extent cx="1200150" cy="1390650"/>
                      <wp:effectExtent l="19050" t="0" r="0" b="0"/>
                      <wp:wrapSquare wrapText="bothSides"/>
                      <wp:docPr id="2" name="Picture 2" descr="C:\Users\asma.ansari\Desktop\desktop\ANJU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ansari\Desktop\desktop\ANJUM\Image.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390650"/>
                              </a:xfrm>
                              <a:prstGeom prst="rect">
                                <a:avLst/>
                              </a:prstGeom>
                              <a:noFill/>
                              <a:ln>
                                <a:noFill/>
                              </a:ln>
                            </pic:spPr>
                          </pic:pic>
                        </a:graphicData>
                      </a:graphic>
                    </wp:anchor>
                  </w:drawing>
                </w:r>
                <w:r w:rsidR="00CF6FF3" w:rsidRPr="003D75AA">
                  <w:rPr>
                    <w:color w:val="auto"/>
                    <w:spacing w:val="10"/>
                  </w:rPr>
                  <w:sym w:font="Wingdings 3" w:char="F07D"/>
                </w:r>
                <w:sdt>
                  <w:sdtPr>
                    <w:rPr>
                      <w:color w:val="auto"/>
                    </w:rPr>
                    <w:id w:val="10979384"/>
                    <w:placeholder>
                      <w:docPart w:val="9BC527DEA9A1434680AA54C2B4ED4814"/>
                    </w:placeholder>
                    <w:dataBinding w:prefixMappings="xmlns:ns0='http://schemas.openxmlformats.org/package/2006/metadata/core-properties' xmlns:ns1='http://purl.org/dc/elements/1.1/'" w:xpath="/ns0:coreProperties[1]/ns1:creator[1]" w:storeItemID="{6C3C8BC8-F283-45AE-878A-BAB7291924A1}"/>
                    <w:text/>
                  </w:sdtPr>
                  <w:sdtContent>
                    <w:r w:rsidR="005E6E97">
                      <w:rPr>
                        <w:color w:val="auto"/>
                      </w:rPr>
                      <w:t>Anjum Ara</w:t>
                    </w:r>
                    <w:r w:rsidR="00075E17">
                      <w:rPr>
                        <w:color w:val="auto"/>
                      </w:rPr>
                      <w:t xml:space="preserve"> Baloch</w:t>
                    </w:r>
                  </w:sdtContent>
                </w:sdt>
              </w:p>
              <w:p w:rsidR="00F55A0F" w:rsidRPr="003D75AA" w:rsidRDefault="00C0636F">
                <w:pPr>
                  <w:pStyle w:val="AddressText"/>
                  <w:spacing w:line="240" w:lineRule="auto"/>
                  <w:rPr>
                    <w:color w:val="auto"/>
                  </w:rPr>
                </w:pPr>
                <w:r>
                  <w:rPr>
                    <w:color w:val="auto"/>
                  </w:rPr>
                  <w:t>F#</w:t>
                </w:r>
                <w:r w:rsidR="00362043">
                  <w:rPr>
                    <w:color w:val="auto"/>
                  </w:rPr>
                  <w:t xml:space="preserve"> 09,</w:t>
                </w:r>
                <w:r w:rsidR="00FF66C2">
                  <w:rPr>
                    <w:color w:val="auto"/>
                  </w:rPr>
                  <w:t xml:space="preserve"> </w:t>
                </w:r>
                <w:r w:rsidR="00362043">
                  <w:rPr>
                    <w:color w:val="auto"/>
                  </w:rPr>
                  <w:t>Block A-18,</w:t>
                </w:r>
                <w:r w:rsidR="00FF66C2">
                  <w:rPr>
                    <w:color w:val="auto"/>
                  </w:rPr>
                  <w:t xml:space="preserve"> </w:t>
                </w:r>
                <w:r w:rsidR="00362043">
                  <w:rPr>
                    <w:color w:val="auto"/>
                  </w:rPr>
                  <w:t>Johar Complex, Karachi</w:t>
                </w:r>
                <w:r w:rsidR="00FD5CC6" w:rsidRPr="003D75AA">
                  <w:rPr>
                    <w:color w:val="auto"/>
                  </w:rPr>
                  <w:t>, Pakistan</w:t>
                </w:r>
              </w:p>
              <w:p w:rsidR="00F55A0F" w:rsidRPr="003D75AA" w:rsidRDefault="00CF6FF3">
                <w:pPr>
                  <w:pStyle w:val="AddressText"/>
                  <w:spacing w:line="240" w:lineRule="auto"/>
                  <w:rPr>
                    <w:color w:val="auto"/>
                  </w:rPr>
                </w:pPr>
                <w:bookmarkStart w:id="0" w:name="_GoBack"/>
                <w:bookmarkEnd w:id="0"/>
                <w:r w:rsidRPr="003D75AA">
                  <w:rPr>
                    <w:color w:val="auto"/>
                  </w:rPr>
                  <w:t xml:space="preserve">Phone: </w:t>
                </w:r>
                <w:r w:rsidR="00FD5CC6" w:rsidRPr="003D75AA">
                  <w:rPr>
                    <w:color w:val="auto"/>
                  </w:rPr>
                  <w:t xml:space="preserve">+92 (0) </w:t>
                </w:r>
                <w:r w:rsidR="00807F81">
                  <w:rPr>
                    <w:color w:val="auto"/>
                  </w:rPr>
                  <w:t>334 3750765</w:t>
                </w:r>
              </w:p>
              <w:p w:rsidR="00F55A0F" w:rsidRPr="003D75AA" w:rsidRDefault="00CF6FF3">
                <w:pPr>
                  <w:pStyle w:val="AddressText"/>
                  <w:spacing w:line="240" w:lineRule="auto"/>
                  <w:rPr>
                    <w:color w:val="auto"/>
                  </w:rPr>
                </w:pPr>
                <w:r w:rsidRPr="003D75AA">
                  <w:rPr>
                    <w:color w:val="auto"/>
                  </w:rPr>
                  <w:t xml:space="preserve">E-mail: </w:t>
                </w:r>
                <w:r w:rsidR="00476CDF">
                  <w:rPr>
                    <w:color w:val="auto"/>
                  </w:rPr>
                  <w:t>engineer.anjum@outlook.com</w:t>
                </w:r>
              </w:p>
              <w:p w:rsidR="00F55A0F" w:rsidRDefault="00F55A0F" w:rsidP="00FD5CC6">
                <w:pPr>
                  <w:pStyle w:val="AddressText"/>
                  <w:spacing w:line="240" w:lineRule="auto"/>
                  <w:rPr>
                    <w:sz w:val="24"/>
                  </w:rPr>
                </w:pPr>
              </w:p>
            </w:tc>
          </w:tr>
          <w:tr w:rsidR="00FD5CC6" w:rsidTr="00476CDF">
            <w:trPr>
              <w:trHeight w:val="450"/>
              <w:jc w:val="center"/>
            </w:trPr>
            <w:tc>
              <w:tcPr>
                <w:tcW w:w="422" w:type="dxa"/>
                <w:shd w:val="clear" w:color="auto" w:fill="9FB8CD" w:themeFill="accent2"/>
              </w:tcPr>
              <w:p w:rsidR="00FD5CC6" w:rsidRDefault="00FD5CC6">
                <w:pPr>
                  <w:spacing w:after="0" w:line="240" w:lineRule="auto"/>
                </w:pPr>
              </w:p>
            </w:tc>
            <w:tc>
              <w:tcPr>
                <w:tcW w:w="10835" w:type="dxa"/>
                <w:tcMar>
                  <w:top w:w="360" w:type="dxa"/>
                  <w:left w:w="360" w:type="dxa"/>
                  <w:bottom w:w="360" w:type="dxa"/>
                  <w:right w:w="360" w:type="dxa"/>
                </w:tcMar>
              </w:tcPr>
              <w:p w:rsidR="00FD5CC6" w:rsidRDefault="00FD5CC6">
                <w:pPr>
                  <w:pStyle w:val="PersonalName"/>
                  <w:rPr>
                    <w:color w:val="628BAD" w:themeColor="accent2" w:themeShade="BF"/>
                    <w:spacing w:val="10"/>
                  </w:rPr>
                </w:pPr>
              </w:p>
            </w:tc>
          </w:tr>
        </w:tbl>
        <w:p w:rsidR="00F55A0F" w:rsidRDefault="005F5812">
          <w:pPr>
            <w:pStyle w:val="NoSpacing"/>
          </w:pPr>
        </w:p>
      </w:sdtContent>
    </w:sdt>
    <w:p w:rsidR="00F55A0F" w:rsidRDefault="00F55A0F">
      <w:pPr>
        <w:pStyle w:val="NoSpacing"/>
      </w:pPr>
    </w:p>
    <w:tbl>
      <w:tblPr>
        <w:tblW w:w="5045"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tblPr>
      <w:tblGrid>
        <w:gridCol w:w="368"/>
        <w:gridCol w:w="10901"/>
      </w:tblGrid>
      <w:tr w:rsidR="00F55A0F" w:rsidTr="00F24192">
        <w:trPr>
          <w:trHeight w:val="7343"/>
          <w:jc w:val="center"/>
        </w:trPr>
        <w:tc>
          <w:tcPr>
            <w:tcW w:w="368" w:type="dxa"/>
            <w:shd w:val="clear" w:color="auto" w:fill="AAB0C7" w:themeFill="accent1" w:themeFillTint="99"/>
          </w:tcPr>
          <w:p w:rsidR="00F55A0F" w:rsidRDefault="00F55A0F">
            <w:pPr>
              <w:spacing w:after="0" w:line="240" w:lineRule="auto"/>
            </w:pPr>
          </w:p>
        </w:tc>
        <w:tc>
          <w:tcPr>
            <w:tcW w:w="0" w:type="auto"/>
            <w:tcMar>
              <w:top w:w="360" w:type="dxa"/>
              <w:left w:w="360" w:type="dxa"/>
              <w:bottom w:w="360" w:type="dxa"/>
              <w:right w:w="360" w:type="dxa"/>
            </w:tcMar>
          </w:tcPr>
          <w:p w:rsidR="00F55A0F" w:rsidRPr="003D75AA" w:rsidRDefault="00CF6FF3">
            <w:pPr>
              <w:pStyle w:val="Section"/>
              <w:rPr>
                <w:color w:val="auto"/>
              </w:rPr>
            </w:pPr>
            <w:r w:rsidRPr="003D75AA">
              <w:rPr>
                <w:color w:val="auto"/>
              </w:rPr>
              <w:t>Objectives</w:t>
            </w:r>
          </w:p>
          <w:p w:rsidR="00F55A0F" w:rsidRPr="003D75AA" w:rsidRDefault="00FD5CC6" w:rsidP="00FD5CC6">
            <w:pPr>
              <w:pStyle w:val="Objective"/>
              <w:spacing w:after="240" w:line="240" w:lineRule="auto"/>
              <w:rPr>
                <w:rFonts w:asciiTheme="minorHAnsi" w:hAnsiTheme="minorHAnsi"/>
                <w:bCs/>
                <w:sz w:val="20"/>
              </w:rPr>
            </w:pPr>
            <w:r w:rsidRPr="003D75AA">
              <w:rPr>
                <w:rFonts w:asciiTheme="minorHAnsi" w:hAnsiTheme="minorHAnsi"/>
                <w:bCs/>
                <w:sz w:val="20"/>
              </w:rPr>
              <w:t xml:space="preserve">I want to be associated with a reputed organization, work in an industry to realize things more practically and interested in contributing my knowledge for the growth of an organization. I want to play </w:t>
            </w:r>
            <w:r w:rsidRPr="003D75AA">
              <w:rPr>
                <w:rFonts w:asciiTheme="minorHAnsi" w:hAnsiTheme="minorHAnsi"/>
                <w:sz w:val="20"/>
              </w:rPr>
              <w:t>a productive role in an organization to perfect my academic and practical skills, and I aim to use my practical knowledge for the mutual benefit of both myself and the organization. Committed to grow with the organization and to perform the best in the tasks assigned.</w:t>
            </w:r>
          </w:p>
          <w:p w:rsidR="00FD5CC6" w:rsidRPr="003D75AA" w:rsidRDefault="00FD5CC6" w:rsidP="00FD5CC6">
            <w:pPr>
              <w:spacing w:after="0" w:line="240" w:lineRule="auto"/>
              <w:jc w:val="both"/>
              <w:rPr>
                <w:color w:val="auto"/>
              </w:rPr>
            </w:pPr>
          </w:p>
          <w:p w:rsidR="00F55A0F" w:rsidRPr="003D75AA" w:rsidRDefault="00CF6FF3">
            <w:pPr>
              <w:pStyle w:val="Section"/>
              <w:rPr>
                <w:color w:val="auto"/>
              </w:rPr>
            </w:pPr>
            <w:r w:rsidRPr="003D75AA">
              <w:rPr>
                <w:color w:val="auto"/>
              </w:rPr>
              <w:t>Education</w:t>
            </w:r>
          </w:p>
          <w:p w:rsidR="00F55A0F" w:rsidRPr="003D75AA" w:rsidRDefault="00FD5CC6">
            <w:pPr>
              <w:pStyle w:val="Subsection"/>
              <w:spacing w:after="0"/>
              <w:rPr>
                <w:b w:val="0"/>
                <w:color w:val="auto"/>
              </w:rPr>
            </w:pPr>
            <w:r w:rsidRPr="003D75AA">
              <w:rPr>
                <w:color w:val="auto"/>
              </w:rPr>
              <w:t>Mehran University of Engineering &amp; Technology, Hyderabad, Pakistan.</w:t>
            </w:r>
            <w:r w:rsidR="00A76A4F">
              <w:rPr>
                <w:b w:val="0"/>
                <w:color w:val="auto"/>
              </w:rPr>
              <w:t xml:space="preserve"> (2011</w:t>
            </w:r>
            <w:r w:rsidRPr="003D75AA">
              <w:rPr>
                <w:b w:val="0"/>
                <w:color w:val="auto"/>
              </w:rPr>
              <w:t xml:space="preserve"> - 14)</w:t>
            </w:r>
          </w:p>
          <w:p w:rsidR="00FD5CC6" w:rsidRPr="004A6C5D" w:rsidRDefault="00FD5CC6" w:rsidP="004A6C5D">
            <w:pPr>
              <w:pStyle w:val="ListBullet"/>
              <w:numPr>
                <w:ilvl w:val="0"/>
                <w:numId w:val="31"/>
              </w:numPr>
              <w:spacing w:after="0" w:line="240" w:lineRule="auto"/>
              <w:rPr>
                <w:color w:val="auto"/>
              </w:rPr>
            </w:pPr>
            <w:r w:rsidRPr="003D75AA">
              <w:rPr>
                <w:color w:val="auto"/>
              </w:rPr>
              <w:t xml:space="preserve">B.E </w:t>
            </w:r>
            <w:r w:rsidR="004A6C5D">
              <w:rPr>
                <w:color w:val="auto"/>
              </w:rPr>
              <w:t>Bio</w:t>
            </w:r>
            <w:r w:rsidR="004E19FA">
              <w:rPr>
                <w:color w:val="auto"/>
              </w:rPr>
              <w:t>m</w:t>
            </w:r>
            <w:r w:rsidRPr="003D75AA">
              <w:rPr>
                <w:color w:val="auto"/>
              </w:rPr>
              <w:t>edical Engineering</w:t>
            </w:r>
          </w:p>
          <w:p w:rsidR="00FD5CC6" w:rsidRPr="003D75AA" w:rsidRDefault="00FD5CC6" w:rsidP="00FD5CC6">
            <w:pPr>
              <w:pStyle w:val="ListBullet"/>
              <w:numPr>
                <w:ilvl w:val="0"/>
                <w:numId w:val="31"/>
              </w:numPr>
              <w:spacing w:after="0" w:line="240" w:lineRule="auto"/>
              <w:rPr>
                <w:color w:val="auto"/>
              </w:rPr>
            </w:pPr>
            <w:r w:rsidRPr="003D75AA">
              <w:rPr>
                <w:color w:val="auto"/>
              </w:rPr>
              <w:t>Passed with CGPA 3.10</w:t>
            </w:r>
          </w:p>
          <w:p w:rsidR="00FD5CC6" w:rsidRPr="003D75AA" w:rsidRDefault="00FD5CC6" w:rsidP="00FD5CC6">
            <w:pPr>
              <w:pStyle w:val="ListBullet"/>
              <w:numPr>
                <w:ilvl w:val="0"/>
                <w:numId w:val="31"/>
              </w:numPr>
              <w:spacing w:after="0" w:line="240" w:lineRule="auto"/>
              <w:rPr>
                <w:color w:val="auto"/>
              </w:rPr>
            </w:pPr>
            <w:r w:rsidRPr="003D75AA">
              <w:rPr>
                <w:color w:val="auto"/>
              </w:rPr>
              <w:t>Major Subjects : Medical Electronics, Instrumentation, Medical Imaging, Rehabilitation</w:t>
            </w:r>
          </w:p>
          <w:p w:rsidR="00FD5CC6" w:rsidRPr="003D75AA" w:rsidRDefault="00FD5CC6" w:rsidP="00FD5CC6">
            <w:pPr>
              <w:pStyle w:val="ListBullet"/>
              <w:numPr>
                <w:ilvl w:val="0"/>
                <w:numId w:val="31"/>
              </w:numPr>
              <w:spacing w:after="0" w:line="240" w:lineRule="auto"/>
              <w:rPr>
                <w:color w:val="auto"/>
              </w:rPr>
            </w:pPr>
            <w:r w:rsidRPr="003D75AA">
              <w:rPr>
                <w:color w:val="auto"/>
              </w:rPr>
              <w:t>Minor Subjects: Biophysics, Biomaterials, Telemedicine</w:t>
            </w:r>
          </w:p>
          <w:p w:rsidR="00F55A0F" w:rsidRPr="003D75AA" w:rsidRDefault="00EC4226" w:rsidP="00EC4226">
            <w:pPr>
              <w:pStyle w:val="ListParagraph"/>
              <w:numPr>
                <w:ilvl w:val="0"/>
                <w:numId w:val="31"/>
              </w:numPr>
              <w:spacing w:after="160" w:line="259" w:lineRule="auto"/>
              <w:rPr>
                <w:color w:val="auto"/>
              </w:rPr>
            </w:pPr>
            <w:r w:rsidRPr="003D75AA">
              <w:rPr>
                <w:color w:val="auto"/>
              </w:rPr>
              <w:t>Project : Frequently Analysis of Cochlear Implant</w:t>
            </w:r>
          </w:p>
          <w:p w:rsidR="00EC4226" w:rsidRPr="003D75AA" w:rsidRDefault="00EC4226" w:rsidP="00EC4226">
            <w:pPr>
              <w:pStyle w:val="ListParagraph"/>
              <w:spacing w:after="160" w:line="259" w:lineRule="auto"/>
              <w:rPr>
                <w:color w:val="auto"/>
              </w:rPr>
            </w:pPr>
          </w:p>
          <w:p w:rsidR="00FD5CC6" w:rsidRPr="003D75AA" w:rsidRDefault="00FD5CC6" w:rsidP="00FD5CC6">
            <w:pPr>
              <w:pStyle w:val="Subsection"/>
              <w:spacing w:after="0"/>
              <w:rPr>
                <w:b w:val="0"/>
                <w:color w:val="auto"/>
              </w:rPr>
            </w:pPr>
            <w:r w:rsidRPr="003D75AA">
              <w:rPr>
                <w:color w:val="auto"/>
              </w:rPr>
              <w:t>Board of Intermediate &amp; Secondary Education, Mirpurkhaas, Pakistan</w:t>
            </w:r>
            <w:r w:rsidRPr="003D75AA">
              <w:rPr>
                <w:b w:val="0"/>
                <w:color w:val="auto"/>
              </w:rPr>
              <w:t>. (2008 - 10)</w:t>
            </w:r>
          </w:p>
          <w:p w:rsidR="00FD5CC6" w:rsidRPr="003D75AA" w:rsidRDefault="00FD5CC6" w:rsidP="00FD5CC6">
            <w:pPr>
              <w:pStyle w:val="ListParagraph"/>
              <w:numPr>
                <w:ilvl w:val="0"/>
                <w:numId w:val="31"/>
              </w:numPr>
              <w:spacing w:after="0" w:line="240" w:lineRule="auto"/>
              <w:rPr>
                <w:color w:val="auto"/>
              </w:rPr>
            </w:pPr>
            <w:r w:rsidRPr="003D75AA">
              <w:rPr>
                <w:color w:val="auto"/>
              </w:rPr>
              <w:t>Higher Secondary School Certificate</w:t>
            </w:r>
          </w:p>
          <w:p w:rsidR="00FD5CC6" w:rsidRPr="003D75AA" w:rsidRDefault="00FD5CC6" w:rsidP="00FD5CC6">
            <w:pPr>
              <w:pStyle w:val="ListParagraph"/>
              <w:numPr>
                <w:ilvl w:val="0"/>
                <w:numId w:val="31"/>
              </w:numPr>
              <w:spacing w:after="0" w:line="240" w:lineRule="auto"/>
              <w:rPr>
                <w:color w:val="auto"/>
              </w:rPr>
            </w:pPr>
            <w:r w:rsidRPr="003D75AA">
              <w:rPr>
                <w:color w:val="auto"/>
              </w:rPr>
              <w:t xml:space="preserve">Passed with Grade – </w:t>
            </w:r>
            <w:r w:rsidR="00EC4226" w:rsidRPr="003D75AA">
              <w:rPr>
                <w:color w:val="auto"/>
              </w:rPr>
              <w:t>A</w:t>
            </w:r>
          </w:p>
          <w:p w:rsidR="00EC4226" w:rsidRPr="003D75AA" w:rsidRDefault="00EC4226" w:rsidP="00EC4226">
            <w:pPr>
              <w:pStyle w:val="ListParagraph"/>
              <w:spacing w:after="0" w:line="240" w:lineRule="auto"/>
              <w:rPr>
                <w:color w:val="auto"/>
              </w:rPr>
            </w:pPr>
          </w:p>
          <w:p w:rsidR="00FD5CC6" w:rsidRPr="003D75AA" w:rsidRDefault="00FD5CC6" w:rsidP="00FD5CC6">
            <w:pPr>
              <w:pStyle w:val="Subsection"/>
              <w:spacing w:after="0"/>
              <w:rPr>
                <w:b w:val="0"/>
                <w:color w:val="auto"/>
              </w:rPr>
            </w:pPr>
            <w:r w:rsidRPr="003D75AA">
              <w:rPr>
                <w:color w:val="auto"/>
              </w:rPr>
              <w:t>Board of Intermediate &amp; Secondary Education, Mirpurkhaas, Pakistan</w:t>
            </w:r>
            <w:r w:rsidRPr="003D75AA">
              <w:rPr>
                <w:b w:val="0"/>
                <w:color w:val="auto"/>
              </w:rPr>
              <w:t xml:space="preserve"> (2006 - 08)</w:t>
            </w:r>
          </w:p>
          <w:p w:rsidR="00FD5CC6" w:rsidRPr="003D75AA" w:rsidRDefault="00FD5CC6" w:rsidP="00FD5CC6">
            <w:pPr>
              <w:pStyle w:val="ListParagraph"/>
              <w:numPr>
                <w:ilvl w:val="0"/>
                <w:numId w:val="31"/>
              </w:numPr>
              <w:spacing w:after="0" w:line="240" w:lineRule="auto"/>
              <w:rPr>
                <w:color w:val="auto"/>
              </w:rPr>
            </w:pPr>
            <w:r w:rsidRPr="003D75AA">
              <w:rPr>
                <w:color w:val="auto"/>
              </w:rPr>
              <w:t>Secondary School Certificate</w:t>
            </w:r>
          </w:p>
          <w:p w:rsidR="00FD5CC6" w:rsidRPr="003D75AA" w:rsidRDefault="00FD5CC6" w:rsidP="00FD5CC6">
            <w:pPr>
              <w:pStyle w:val="ListParagraph"/>
              <w:numPr>
                <w:ilvl w:val="0"/>
                <w:numId w:val="31"/>
              </w:numPr>
              <w:spacing w:after="0" w:line="240" w:lineRule="auto"/>
              <w:rPr>
                <w:color w:val="auto"/>
              </w:rPr>
            </w:pPr>
            <w:r w:rsidRPr="003D75AA">
              <w:rPr>
                <w:color w:val="auto"/>
              </w:rPr>
              <w:t>Passed with Grade – A1</w:t>
            </w:r>
          </w:p>
          <w:p w:rsidR="00FD5CC6" w:rsidRPr="003D75AA" w:rsidRDefault="00FD5CC6" w:rsidP="00FD5CC6">
            <w:pPr>
              <w:spacing w:after="0" w:line="240" w:lineRule="auto"/>
              <w:rPr>
                <w:color w:val="auto"/>
              </w:rPr>
            </w:pPr>
          </w:p>
          <w:p w:rsidR="00FD5CC6" w:rsidRPr="003D75AA" w:rsidRDefault="00FD5CC6">
            <w:pPr>
              <w:spacing w:after="0" w:line="240" w:lineRule="auto"/>
              <w:rPr>
                <w:color w:val="auto"/>
              </w:rPr>
            </w:pPr>
          </w:p>
          <w:p w:rsidR="00F55A0F" w:rsidRPr="003D75AA" w:rsidRDefault="00CF6FF3">
            <w:pPr>
              <w:pStyle w:val="Section"/>
              <w:spacing w:after="0"/>
              <w:rPr>
                <w:color w:val="auto"/>
              </w:rPr>
            </w:pPr>
            <w:r w:rsidRPr="003D75AA">
              <w:rPr>
                <w:color w:val="auto"/>
              </w:rPr>
              <w:t>Experience</w:t>
            </w:r>
          </w:p>
          <w:p w:rsidR="00F24192" w:rsidRPr="003D75AA" w:rsidRDefault="00CE42B7" w:rsidP="00F24192">
            <w:pPr>
              <w:pStyle w:val="Subsection"/>
              <w:spacing w:after="0"/>
              <w:rPr>
                <w:rStyle w:val="SubsectionDateChar"/>
                <w:color w:val="auto"/>
              </w:rPr>
            </w:pPr>
            <w:r>
              <w:rPr>
                <w:rStyle w:val="SubsectionDateChar"/>
                <w:b/>
                <w:bCs/>
                <w:color w:val="auto"/>
              </w:rPr>
              <w:t>Trainee Engineer</w:t>
            </w:r>
            <w:r w:rsidR="00F24192" w:rsidRPr="003D75AA">
              <w:rPr>
                <w:rStyle w:val="SubsectionDateChar"/>
                <w:color w:val="auto"/>
              </w:rPr>
              <w:t xml:space="preserve"> (May 2, 2016 – ongoing)</w:t>
            </w:r>
          </w:p>
          <w:p w:rsidR="00F24192" w:rsidRPr="003D75AA" w:rsidRDefault="005F5812" w:rsidP="00F24192">
            <w:pPr>
              <w:pStyle w:val="Subsection"/>
              <w:spacing w:after="0"/>
              <w:rPr>
                <w:rStyle w:val="SubsectionDateChar"/>
                <w:color w:val="auto"/>
              </w:rPr>
            </w:pPr>
            <w:sdt>
              <w:sdtPr>
                <w:rPr>
                  <w:rStyle w:val="SubsectionDateChar"/>
                  <w:b/>
                  <w:color w:val="auto"/>
                </w:rPr>
                <w:id w:val="-1133789660"/>
                <w:placeholder>
                  <w:docPart w:val="0B22EA3346384FAEB510312DA5F6950B"/>
                </w:placeholder>
              </w:sdtPr>
              <w:sdtEndPr>
                <w:rPr>
                  <w:rStyle w:val="SubsectionDateChar"/>
                  <w:b w:val="0"/>
                </w:rPr>
              </w:sdtEndPr>
              <w:sdtContent>
                <w:r w:rsidR="00B021F6">
                  <w:rPr>
                    <w:rStyle w:val="SubsectionDateChar"/>
                    <w:b/>
                    <w:color w:val="auto"/>
                  </w:rPr>
                  <w:t>Ag</w:t>
                </w:r>
                <w:r w:rsidR="00F24192" w:rsidRPr="003D75AA">
                  <w:rPr>
                    <w:rStyle w:val="SubsectionDateChar"/>
                    <w:b/>
                    <w:color w:val="auto"/>
                  </w:rPr>
                  <w:t xml:space="preserve">a Khan </w:t>
                </w:r>
                <w:r w:rsidR="0083454A">
                  <w:rPr>
                    <w:rStyle w:val="SubsectionDateChar"/>
                    <w:b/>
                    <w:color w:val="auto"/>
                  </w:rPr>
                  <w:t xml:space="preserve">University </w:t>
                </w:r>
                <w:r w:rsidR="00F24192" w:rsidRPr="003D75AA">
                  <w:rPr>
                    <w:rStyle w:val="SubsectionDateChar"/>
                    <w:b/>
                    <w:color w:val="auto"/>
                  </w:rPr>
                  <w:t xml:space="preserve">Hospital, </w:t>
                </w:r>
                <w:r w:rsidR="0083454A">
                  <w:rPr>
                    <w:rStyle w:val="SubsectionDateChar"/>
                    <w:b/>
                    <w:color w:val="auto"/>
                  </w:rPr>
                  <w:t>Hyderabad</w:t>
                </w:r>
              </w:sdtContent>
            </w:sdt>
          </w:p>
          <w:p w:rsidR="00F24192" w:rsidRPr="003D75AA" w:rsidRDefault="00F24192" w:rsidP="00F24192">
            <w:pPr>
              <w:pStyle w:val="Subsection"/>
              <w:numPr>
                <w:ilvl w:val="0"/>
                <w:numId w:val="32"/>
              </w:numPr>
              <w:spacing w:after="0"/>
              <w:rPr>
                <w:b w:val="0"/>
                <w:color w:val="auto"/>
              </w:rPr>
            </w:pPr>
            <w:r w:rsidRPr="003D75AA">
              <w:rPr>
                <w:b w:val="0"/>
                <w:color w:val="auto"/>
              </w:rPr>
              <w:t xml:space="preserve">Biomedical Department </w:t>
            </w:r>
          </w:p>
          <w:p w:rsidR="00F24192" w:rsidRDefault="00F24192" w:rsidP="00F24192">
            <w:pPr>
              <w:pStyle w:val="Subsection"/>
              <w:numPr>
                <w:ilvl w:val="0"/>
                <w:numId w:val="32"/>
              </w:numPr>
              <w:spacing w:after="0"/>
              <w:rPr>
                <w:b w:val="0"/>
                <w:color w:val="auto"/>
              </w:rPr>
            </w:pPr>
            <w:r w:rsidRPr="003D75AA">
              <w:rPr>
                <w:b w:val="0"/>
                <w:color w:val="auto"/>
              </w:rPr>
              <w:t>Worked on : Ultrasound</w:t>
            </w:r>
            <w:r w:rsidR="00442523">
              <w:rPr>
                <w:b w:val="0"/>
                <w:color w:val="auto"/>
              </w:rPr>
              <w:t xml:space="preserve"> Toshiba (USA)</w:t>
            </w:r>
            <w:r w:rsidRPr="003D75AA">
              <w:rPr>
                <w:b w:val="0"/>
                <w:color w:val="auto"/>
              </w:rPr>
              <w:t>, Incubator</w:t>
            </w:r>
            <w:r w:rsidR="00442523">
              <w:rPr>
                <w:b w:val="0"/>
                <w:color w:val="auto"/>
              </w:rPr>
              <w:t xml:space="preserve"> Drager</w:t>
            </w:r>
            <w:r w:rsidR="00831DC0">
              <w:rPr>
                <w:b w:val="0"/>
                <w:color w:val="auto"/>
              </w:rPr>
              <w:t xml:space="preserve"> (New Zealand)</w:t>
            </w:r>
            <w:r w:rsidRPr="003D75AA">
              <w:rPr>
                <w:b w:val="0"/>
                <w:color w:val="auto"/>
              </w:rPr>
              <w:t>, Cardiac Monitor</w:t>
            </w:r>
            <w:r w:rsidR="00442523">
              <w:rPr>
                <w:b w:val="0"/>
                <w:color w:val="auto"/>
              </w:rPr>
              <w:t xml:space="preserve"> Mindray iPM12 (China)</w:t>
            </w:r>
            <w:r w:rsidR="00BB6E72">
              <w:rPr>
                <w:b w:val="0"/>
                <w:color w:val="auto"/>
              </w:rPr>
              <w:t>, Phototherapy Fane</w:t>
            </w:r>
            <w:r w:rsidR="00442523">
              <w:rPr>
                <w:b w:val="0"/>
                <w:color w:val="auto"/>
              </w:rPr>
              <w:t>m (</w:t>
            </w:r>
            <w:r w:rsidR="00BB6E72">
              <w:rPr>
                <w:b w:val="0"/>
                <w:color w:val="auto"/>
              </w:rPr>
              <w:t>Brazil</w:t>
            </w:r>
            <w:r w:rsidR="00442523">
              <w:rPr>
                <w:b w:val="0"/>
                <w:color w:val="auto"/>
              </w:rPr>
              <w:t>)</w:t>
            </w:r>
            <w:r w:rsidRPr="003D75AA">
              <w:rPr>
                <w:b w:val="0"/>
                <w:color w:val="auto"/>
              </w:rPr>
              <w:t xml:space="preserve"> etc. </w:t>
            </w:r>
          </w:p>
          <w:p w:rsidR="00B021F6" w:rsidRDefault="00B021F6" w:rsidP="00B021F6">
            <w:pPr>
              <w:pStyle w:val="Subsection"/>
              <w:spacing w:after="0"/>
              <w:rPr>
                <w:b w:val="0"/>
                <w:color w:val="auto"/>
              </w:rPr>
            </w:pPr>
          </w:p>
          <w:p w:rsidR="00B021F6" w:rsidRPr="003D75AA" w:rsidRDefault="00B021F6" w:rsidP="00B021F6">
            <w:pPr>
              <w:pStyle w:val="Subsection"/>
              <w:spacing w:after="0"/>
              <w:rPr>
                <w:b w:val="0"/>
                <w:color w:val="auto"/>
              </w:rPr>
            </w:pPr>
          </w:p>
          <w:p w:rsidR="00F24192" w:rsidRPr="003D75AA" w:rsidRDefault="00F24192" w:rsidP="00F24192">
            <w:pPr>
              <w:pStyle w:val="Subsection"/>
              <w:spacing w:after="0"/>
              <w:rPr>
                <w:b w:val="0"/>
                <w:color w:val="auto"/>
              </w:rPr>
            </w:pPr>
          </w:p>
          <w:p w:rsidR="00B021F6" w:rsidRPr="003D75AA" w:rsidRDefault="00F32CDB" w:rsidP="00B021F6">
            <w:pPr>
              <w:pStyle w:val="Subsection"/>
              <w:spacing w:after="0"/>
              <w:rPr>
                <w:rStyle w:val="SubsectionDateChar"/>
                <w:color w:val="auto"/>
              </w:rPr>
            </w:pPr>
            <w:r>
              <w:rPr>
                <w:rStyle w:val="SubsectionDateChar"/>
                <w:b/>
                <w:bCs/>
                <w:color w:val="auto"/>
              </w:rPr>
              <w:lastRenderedPageBreak/>
              <w:t>Internship</w:t>
            </w:r>
            <w:r w:rsidR="00B021F6" w:rsidRPr="003D75AA">
              <w:rPr>
                <w:rStyle w:val="SubsectionDateChar"/>
                <w:b/>
                <w:bCs/>
                <w:color w:val="auto"/>
              </w:rPr>
              <w:t xml:space="preserve"> </w:t>
            </w:r>
            <w:r w:rsidR="00EA6B47">
              <w:rPr>
                <w:rStyle w:val="SubsectionDateChar"/>
                <w:color w:val="auto"/>
              </w:rPr>
              <w:t xml:space="preserve"> (June 9,2013-July 15,2013</w:t>
            </w:r>
            <w:r w:rsidR="00B021F6" w:rsidRPr="003D75AA">
              <w:rPr>
                <w:rStyle w:val="SubsectionDateChar"/>
                <w:color w:val="auto"/>
              </w:rPr>
              <w:t>)</w:t>
            </w:r>
          </w:p>
          <w:p w:rsidR="006B17EC" w:rsidRDefault="005F5812" w:rsidP="006B17EC">
            <w:pPr>
              <w:pStyle w:val="Subsection"/>
              <w:spacing w:after="0"/>
              <w:rPr>
                <w:rStyle w:val="SubsectionDateChar"/>
                <w:b/>
                <w:color w:val="auto"/>
              </w:rPr>
            </w:pPr>
            <w:sdt>
              <w:sdtPr>
                <w:rPr>
                  <w:rStyle w:val="SubsectionDateChar"/>
                  <w:color w:val="auto"/>
                </w:rPr>
                <w:id w:val="2359208"/>
                <w:placeholder>
                  <w:docPart w:val="6A755C0C50A242AAA682AA3DA047AEEE"/>
                </w:placeholder>
              </w:sdtPr>
              <w:sdtEndPr>
                <w:rPr>
                  <w:rStyle w:val="SubsectionDateChar"/>
                  <w:b/>
                </w:rPr>
              </w:sdtEndPr>
              <w:sdtContent>
                <w:sdt>
                  <w:sdtPr>
                    <w:rPr>
                      <w:rStyle w:val="SubsectionDateChar"/>
                      <w:color w:val="auto"/>
                    </w:rPr>
                    <w:id w:val="-927809072"/>
                    <w:placeholder>
                      <w:docPart w:val="9D346D97C2E44267B3719659E3BD4570"/>
                    </w:placeholder>
                  </w:sdtPr>
                  <w:sdtEndPr>
                    <w:rPr>
                      <w:rStyle w:val="SubsectionDateChar"/>
                      <w:b/>
                    </w:rPr>
                  </w:sdtEndPr>
                  <w:sdtContent>
                    <w:r w:rsidR="006B17EC" w:rsidRPr="003D75AA">
                      <w:rPr>
                        <w:rStyle w:val="SubsectionDateChar"/>
                        <w:b/>
                        <w:color w:val="auto"/>
                      </w:rPr>
                      <w:t>Isra</w:t>
                    </w:r>
                    <w:r w:rsidR="006B17EC">
                      <w:rPr>
                        <w:rStyle w:val="SubsectionDateChar"/>
                        <w:b/>
                        <w:color w:val="auto"/>
                      </w:rPr>
                      <w:t xml:space="preserve"> University</w:t>
                    </w:r>
                    <w:r w:rsidR="006B17EC" w:rsidRPr="003D75AA">
                      <w:rPr>
                        <w:rStyle w:val="SubsectionDateChar"/>
                        <w:b/>
                        <w:color w:val="auto"/>
                      </w:rPr>
                      <w:t xml:space="preserve"> Hospital , Hyderabad</w:t>
                    </w:r>
                  </w:sdtContent>
                </w:sdt>
              </w:sdtContent>
            </w:sdt>
          </w:p>
          <w:p w:rsidR="00A1528B" w:rsidRDefault="00B021F6" w:rsidP="00B021F6">
            <w:pPr>
              <w:pStyle w:val="Subsection"/>
              <w:numPr>
                <w:ilvl w:val="0"/>
                <w:numId w:val="32"/>
              </w:numPr>
              <w:spacing w:after="0"/>
              <w:rPr>
                <w:b w:val="0"/>
                <w:color w:val="auto"/>
              </w:rPr>
            </w:pPr>
            <w:r w:rsidRPr="003D75AA">
              <w:rPr>
                <w:b w:val="0"/>
                <w:color w:val="auto"/>
              </w:rPr>
              <w:t xml:space="preserve">Biomedical Department </w:t>
            </w:r>
          </w:p>
          <w:p w:rsidR="00C463B3" w:rsidRPr="00A1528B" w:rsidRDefault="00B021F6" w:rsidP="00B021F6">
            <w:pPr>
              <w:pStyle w:val="Subsection"/>
              <w:numPr>
                <w:ilvl w:val="0"/>
                <w:numId w:val="32"/>
              </w:numPr>
              <w:spacing w:after="0"/>
              <w:rPr>
                <w:rStyle w:val="SubsectionDateChar"/>
                <w:color w:val="auto"/>
              </w:rPr>
            </w:pPr>
            <w:r w:rsidRPr="00A1528B">
              <w:rPr>
                <w:b w:val="0"/>
                <w:color w:val="auto"/>
              </w:rPr>
              <w:t>Worked on: Phototherapy (Care</w:t>
            </w:r>
            <w:r w:rsidR="00F235A0" w:rsidRPr="00A1528B">
              <w:rPr>
                <w:b w:val="0"/>
                <w:color w:val="auto"/>
              </w:rPr>
              <w:t xml:space="preserve"> </w:t>
            </w:r>
            <w:r w:rsidRPr="00A1528B">
              <w:rPr>
                <w:b w:val="0"/>
                <w:color w:val="auto"/>
              </w:rPr>
              <w:t>blue), Suction Machine (Medala), Multiparameter Monitor (Mindray) etc.</w:t>
            </w:r>
          </w:p>
          <w:p w:rsidR="00C463B3" w:rsidRDefault="00C463B3" w:rsidP="00F24192">
            <w:pPr>
              <w:pStyle w:val="Subsection"/>
              <w:spacing w:after="0"/>
              <w:rPr>
                <w:rStyle w:val="SubsectionDateChar"/>
                <w:b/>
                <w:bCs/>
                <w:color w:val="auto"/>
              </w:rPr>
            </w:pPr>
          </w:p>
          <w:p w:rsidR="00F24192" w:rsidRPr="003D75AA" w:rsidRDefault="00F24192" w:rsidP="00F24192">
            <w:pPr>
              <w:pStyle w:val="Subsection"/>
              <w:spacing w:after="0"/>
              <w:rPr>
                <w:rStyle w:val="SubsectionDateChar"/>
                <w:color w:val="auto"/>
              </w:rPr>
            </w:pPr>
            <w:r w:rsidRPr="003D75AA">
              <w:rPr>
                <w:rStyle w:val="SubsectionDateChar"/>
                <w:b/>
                <w:bCs/>
                <w:color w:val="auto"/>
              </w:rPr>
              <w:t xml:space="preserve">Internship </w:t>
            </w:r>
            <w:r w:rsidRPr="003D75AA">
              <w:rPr>
                <w:rStyle w:val="SubsectionDateChar"/>
                <w:color w:val="auto"/>
              </w:rPr>
              <w:t xml:space="preserve"> (December 1,2013–January 1,2014)</w:t>
            </w:r>
          </w:p>
          <w:p w:rsidR="00F24192" w:rsidRPr="003D75AA" w:rsidRDefault="005F5812" w:rsidP="00F24192">
            <w:pPr>
              <w:pStyle w:val="Subsection"/>
              <w:spacing w:after="0"/>
              <w:rPr>
                <w:rStyle w:val="SubsectionDateChar"/>
                <w:b/>
                <w:color w:val="auto"/>
              </w:rPr>
            </w:pPr>
            <w:sdt>
              <w:sdtPr>
                <w:rPr>
                  <w:rStyle w:val="SubsectionDateChar"/>
                  <w:color w:val="auto"/>
                </w:rPr>
                <w:id w:val="326177524"/>
                <w:placeholder>
                  <w:docPart w:val="B6ADA629A5F5480293A162E66DB2AF58"/>
                </w:placeholder>
              </w:sdtPr>
              <w:sdtEndPr>
                <w:rPr>
                  <w:rStyle w:val="SubsectionDateChar"/>
                  <w:b/>
                </w:rPr>
              </w:sdtEndPr>
              <w:sdtContent>
                <w:r w:rsidR="00F24192" w:rsidRPr="003D75AA">
                  <w:rPr>
                    <w:rStyle w:val="SubsectionDateChar"/>
                    <w:b/>
                    <w:color w:val="auto"/>
                  </w:rPr>
                  <w:t>N</w:t>
                </w:r>
                <w:r w:rsidR="0083454A">
                  <w:rPr>
                    <w:rStyle w:val="SubsectionDateChar"/>
                    <w:b/>
                    <w:color w:val="auto"/>
                  </w:rPr>
                  <w:t>imra Hospital , Lumhs, Jamshoro</w:t>
                </w:r>
              </w:sdtContent>
            </w:sdt>
          </w:p>
          <w:p w:rsidR="00F24192" w:rsidRPr="00075E17" w:rsidRDefault="00F24192" w:rsidP="00075E17">
            <w:pPr>
              <w:pStyle w:val="Subsection"/>
              <w:numPr>
                <w:ilvl w:val="0"/>
                <w:numId w:val="32"/>
              </w:numPr>
              <w:spacing w:after="0"/>
              <w:rPr>
                <w:b w:val="0"/>
                <w:color w:val="auto"/>
              </w:rPr>
            </w:pPr>
            <w:r w:rsidRPr="003D75AA">
              <w:rPr>
                <w:b w:val="0"/>
                <w:color w:val="auto"/>
              </w:rPr>
              <w:t xml:space="preserve">Biomedical Department </w:t>
            </w:r>
          </w:p>
          <w:p w:rsidR="00F24192" w:rsidRPr="003D75AA" w:rsidRDefault="00F24192">
            <w:pPr>
              <w:pStyle w:val="Section"/>
              <w:rPr>
                <w:rStyle w:val="SubsectionDateChar"/>
                <w:b/>
                <w:bCs/>
                <w:color w:val="auto"/>
              </w:rPr>
            </w:pPr>
          </w:p>
          <w:p w:rsidR="00F24192" w:rsidRPr="003D75AA" w:rsidRDefault="00F24192">
            <w:pPr>
              <w:pStyle w:val="Section"/>
              <w:rPr>
                <w:rStyle w:val="SubsectionDateChar"/>
                <w:b/>
                <w:bCs/>
                <w:color w:val="auto"/>
              </w:rPr>
            </w:pPr>
          </w:p>
          <w:p w:rsidR="00F55A0F" w:rsidRPr="003D75AA" w:rsidRDefault="00CF6FF3">
            <w:pPr>
              <w:pStyle w:val="Section"/>
              <w:rPr>
                <w:color w:val="auto"/>
                <w:sz w:val="20"/>
              </w:rPr>
            </w:pPr>
            <w:r w:rsidRPr="003D75AA">
              <w:rPr>
                <w:color w:val="auto"/>
              </w:rPr>
              <w:t>Skills</w:t>
            </w:r>
          </w:p>
          <w:p w:rsidR="00F24192" w:rsidRPr="003D75AA" w:rsidRDefault="00F24192" w:rsidP="002E53E0">
            <w:pPr>
              <w:pStyle w:val="ListBullet"/>
              <w:numPr>
                <w:ilvl w:val="0"/>
                <w:numId w:val="34"/>
              </w:numPr>
              <w:spacing w:after="0"/>
              <w:jc w:val="both"/>
              <w:rPr>
                <w:rFonts w:eastAsia="Times New Roman"/>
                <w:color w:val="auto"/>
                <w:lang w:eastAsia="en-US"/>
              </w:rPr>
            </w:pPr>
            <w:r w:rsidRPr="003D75AA">
              <w:rPr>
                <w:rFonts w:eastAsia="Times New Roman"/>
                <w:color w:val="auto"/>
                <w:lang w:eastAsia="en-US"/>
              </w:rPr>
              <w:t>Microsoft Office Microsoft Excel and Outlook.</w:t>
            </w:r>
          </w:p>
          <w:p w:rsidR="00F24192" w:rsidRPr="003D75AA" w:rsidRDefault="00F24192" w:rsidP="00F24192">
            <w:pPr>
              <w:pStyle w:val="ListBullet"/>
              <w:numPr>
                <w:ilvl w:val="0"/>
                <w:numId w:val="34"/>
              </w:numPr>
              <w:spacing w:after="0"/>
              <w:jc w:val="both"/>
              <w:rPr>
                <w:rFonts w:eastAsia="Times New Roman"/>
                <w:color w:val="auto"/>
                <w:lang w:eastAsia="en-US"/>
              </w:rPr>
            </w:pPr>
            <w:r w:rsidRPr="003D75AA">
              <w:rPr>
                <w:rFonts w:eastAsia="Times New Roman"/>
                <w:color w:val="auto"/>
                <w:lang w:eastAsia="en-US"/>
              </w:rPr>
              <w:t>C++ Language</w:t>
            </w:r>
          </w:p>
          <w:p w:rsidR="00F24192" w:rsidRPr="003D75AA" w:rsidRDefault="00F24192" w:rsidP="00F24192">
            <w:pPr>
              <w:pStyle w:val="ListBullet"/>
              <w:numPr>
                <w:ilvl w:val="0"/>
                <w:numId w:val="34"/>
              </w:numPr>
              <w:spacing w:after="0"/>
              <w:jc w:val="both"/>
              <w:rPr>
                <w:rFonts w:eastAsia="Times New Roman"/>
                <w:color w:val="auto"/>
                <w:lang w:eastAsia="en-US"/>
              </w:rPr>
            </w:pPr>
            <w:r w:rsidRPr="003D75AA">
              <w:rPr>
                <w:rFonts w:eastAsia="Times New Roman"/>
                <w:color w:val="auto"/>
                <w:lang w:eastAsia="en-US"/>
              </w:rPr>
              <w:t>MATLAB, LabVIEW</w:t>
            </w:r>
          </w:p>
          <w:p w:rsidR="00F24192" w:rsidRPr="003D75AA" w:rsidRDefault="00F24192" w:rsidP="00F24192">
            <w:pPr>
              <w:pStyle w:val="ListBullet"/>
              <w:numPr>
                <w:ilvl w:val="0"/>
                <w:numId w:val="34"/>
              </w:numPr>
              <w:spacing w:after="0"/>
              <w:jc w:val="both"/>
              <w:rPr>
                <w:rFonts w:eastAsia="Times New Roman"/>
                <w:color w:val="auto"/>
                <w:lang w:eastAsia="en-US"/>
              </w:rPr>
            </w:pPr>
            <w:r w:rsidRPr="003D75AA">
              <w:rPr>
                <w:rFonts w:eastAsia="Times New Roman"/>
                <w:color w:val="auto"/>
                <w:lang w:eastAsia="en-US"/>
              </w:rPr>
              <w:t xml:space="preserve">Vision assessment </w:t>
            </w:r>
          </w:p>
          <w:p w:rsidR="00F24192" w:rsidRPr="003D75AA" w:rsidRDefault="00F24192" w:rsidP="00F24192">
            <w:pPr>
              <w:pStyle w:val="ListBullet"/>
              <w:numPr>
                <w:ilvl w:val="0"/>
                <w:numId w:val="34"/>
              </w:numPr>
              <w:spacing w:after="0"/>
              <w:jc w:val="both"/>
              <w:rPr>
                <w:rFonts w:eastAsia="Times New Roman"/>
                <w:color w:val="auto"/>
                <w:lang w:eastAsia="en-US"/>
              </w:rPr>
            </w:pPr>
            <w:r w:rsidRPr="003D75AA">
              <w:rPr>
                <w:rFonts w:eastAsia="Times New Roman"/>
                <w:color w:val="auto"/>
                <w:lang w:eastAsia="en-US"/>
              </w:rPr>
              <w:t>Simulation</w:t>
            </w:r>
          </w:p>
          <w:p w:rsidR="00F24192" w:rsidRPr="003D75AA" w:rsidRDefault="00F24192" w:rsidP="00F24192">
            <w:pPr>
              <w:pStyle w:val="ListBullet"/>
              <w:numPr>
                <w:ilvl w:val="0"/>
                <w:numId w:val="34"/>
              </w:numPr>
              <w:spacing w:after="0"/>
              <w:jc w:val="both"/>
              <w:rPr>
                <w:rFonts w:eastAsia="Times New Roman"/>
                <w:color w:val="auto"/>
                <w:lang w:eastAsia="en-US"/>
              </w:rPr>
            </w:pPr>
            <w:r w:rsidRPr="003D75AA">
              <w:rPr>
                <w:rFonts w:eastAsia="Times New Roman"/>
                <w:color w:val="auto"/>
                <w:lang w:eastAsia="en-US"/>
              </w:rPr>
              <w:t>Powerlib.</w:t>
            </w:r>
          </w:p>
          <w:p w:rsidR="00F55A0F" w:rsidRPr="003D75AA" w:rsidRDefault="00F55A0F" w:rsidP="00F24192">
            <w:pPr>
              <w:pStyle w:val="ListBullet"/>
              <w:numPr>
                <w:ilvl w:val="0"/>
                <w:numId w:val="0"/>
              </w:numPr>
              <w:ind w:left="360"/>
              <w:rPr>
                <w:color w:val="auto"/>
              </w:rPr>
            </w:pPr>
          </w:p>
          <w:p w:rsidR="00F55A0F" w:rsidRPr="003D75AA" w:rsidRDefault="00F24192" w:rsidP="00F24192">
            <w:pPr>
              <w:pStyle w:val="Section"/>
              <w:rPr>
                <w:color w:val="auto"/>
              </w:rPr>
            </w:pPr>
            <w:r w:rsidRPr="003D75AA">
              <w:rPr>
                <w:color w:val="auto"/>
              </w:rPr>
              <w:t>Languages</w:t>
            </w:r>
          </w:p>
          <w:p w:rsidR="00F24192" w:rsidRPr="003D75AA" w:rsidRDefault="00F24192" w:rsidP="00F24192">
            <w:pPr>
              <w:pStyle w:val="ListParagraph"/>
              <w:numPr>
                <w:ilvl w:val="0"/>
                <w:numId w:val="39"/>
              </w:numPr>
              <w:rPr>
                <w:color w:val="auto"/>
              </w:rPr>
            </w:pPr>
            <w:r w:rsidRPr="003D75AA">
              <w:rPr>
                <w:color w:val="auto"/>
              </w:rPr>
              <w:t>English</w:t>
            </w:r>
          </w:p>
          <w:p w:rsidR="00F24192" w:rsidRPr="003D75AA" w:rsidRDefault="00F24192" w:rsidP="00F24192">
            <w:pPr>
              <w:pStyle w:val="ListParagraph"/>
              <w:numPr>
                <w:ilvl w:val="0"/>
                <w:numId w:val="39"/>
              </w:numPr>
              <w:rPr>
                <w:color w:val="auto"/>
              </w:rPr>
            </w:pPr>
            <w:r w:rsidRPr="003D75AA">
              <w:rPr>
                <w:color w:val="auto"/>
              </w:rPr>
              <w:t>Urdu</w:t>
            </w:r>
          </w:p>
          <w:p w:rsidR="00F24192" w:rsidRPr="003D75AA" w:rsidRDefault="00F24192" w:rsidP="00F24192">
            <w:pPr>
              <w:pStyle w:val="ListParagraph"/>
              <w:numPr>
                <w:ilvl w:val="0"/>
                <w:numId w:val="39"/>
              </w:numPr>
              <w:rPr>
                <w:color w:val="auto"/>
              </w:rPr>
            </w:pPr>
            <w:r w:rsidRPr="003D75AA">
              <w:rPr>
                <w:color w:val="auto"/>
              </w:rPr>
              <w:t>Sindhi</w:t>
            </w:r>
          </w:p>
          <w:p w:rsidR="00F24192" w:rsidRPr="003D75AA" w:rsidRDefault="00F24192" w:rsidP="00F24192">
            <w:pPr>
              <w:pStyle w:val="ListParagraph"/>
              <w:numPr>
                <w:ilvl w:val="0"/>
                <w:numId w:val="39"/>
              </w:numPr>
              <w:rPr>
                <w:color w:val="auto"/>
              </w:rPr>
            </w:pPr>
            <w:r w:rsidRPr="003D75AA">
              <w:rPr>
                <w:color w:val="auto"/>
              </w:rPr>
              <w:t>Saraiki</w:t>
            </w:r>
          </w:p>
          <w:p w:rsidR="00F24192" w:rsidRPr="003D75AA" w:rsidRDefault="00F24192" w:rsidP="00F24192">
            <w:pPr>
              <w:pStyle w:val="Section"/>
              <w:rPr>
                <w:color w:val="auto"/>
              </w:rPr>
            </w:pPr>
            <w:r w:rsidRPr="003D75AA">
              <w:rPr>
                <w:color w:val="auto"/>
              </w:rPr>
              <w:t>Personal Abilities</w:t>
            </w:r>
          </w:p>
          <w:p w:rsidR="00F24192" w:rsidRPr="003D75AA" w:rsidRDefault="00F24192" w:rsidP="00F24192">
            <w:pPr>
              <w:pStyle w:val="BodyText"/>
              <w:numPr>
                <w:ilvl w:val="0"/>
                <w:numId w:val="41"/>
              </w:numPr>
              <w:spacing w:after="0" w:line="240" w:lineRule="auto"/>
              <w:jc w:val="both"/>
              <w:rPr>
                <w:color w:val="auto"/>
              </w:rPr>
            </w:pPr>
            <w:r w:rsidRPr="003D75AA">
              <w:rPr>
                <w:color w:val="auto"/>
              </w:rPr>
              <w:t>Reliable &amp; Responsible</w:t>
            </w:r>
          </w:p>
          <w:p w:rsidR="00F24192" w:rsidRPr="003D75AA" w:rsidRDefault="00F24192" w:rsidP="00F24192">
            <w:pPr>
              <w:pStyle w:val="BodyText"/>
              <w:numPr>
                <w:ilvl w:val="0"/>
                <w:numId w:val="41"/>
              </w:numPr>
              <w:spacing w:after="0" w:line="240" w:lineRule="auto"/>
              <w:jc w:val="both"/>
              <w:rPr>
                <w:color w:val="auto"/>
              </w:rPr>
            </w:pPr>
            <w:r w:rsidRPr="003D75AA">
              <w:rPr>
                <w:color w:val="auto"/>
              </w:rPr>
              <w:t>Innovative and Able Develop New Ideas</w:t>
            </w:r>
          </w:p>
          <w:p w:rsidR="00F24192" w:rsidRPr="003D75AA" w:rsidRDefault="00F24192" w:rsidP="00F24192">
            <w:pPr>
              <w:pStyle w:val="BodyText"/>
              <w:numPr>
                <w:ilvl w:val="0"/>
                <w:numId w:val="41"/>
              </w:numPr>
              <w:spacing w:after="0" w:line="240" w:lineRule="auto"/>
              <w:jc w:val="both"/>
              <w:rPr>
                <w:color w:val="auto"/>
              </w:rPr>
            </w:pPr>
            <w:r w:rsidRPr="003D75AA">
              <w:rPr>
                <w:color w:val="auto"/>
              </w:rPr>
              <w:t>Convicting Skills With Logical Mind</w:t>
            </w:r>
          </w:p>
          <w:p w:rsidR="00F24192" w:rsidRPr="003D75AA" w:rsidRDefault="00F24192" w:rsidP="00F24192">
            <w:pPr>
              <w:pStyle w:val="BodyText"/>
              <w:numPr>
                <w:ilvl w:val="0"/>
                <w:numId w:val="41"/>
              </w:numPr>
              <w:spacing w:after="0" w:line="240" w:lineRule="auto"/>
              <w:jc w:val="both"/>
              <w:rPr>
                <w:color w:val="auto"/>
              </w:rPr>
            </w:pPr>
            <w:r w:rsidRPr="003D75AA">
              <w:rPr>
                <w:color w:val="auto"/>
              </w:rPr>
              <w:t>Management Skills, Work As A Team Or Group Leader</w:t>
            </w:r>
          </w:p>
          <w:p w:rsidR="00F24192" w:rsidRPr="003D75AA" w:rsidRDefault="00F24192" w:rsidP="00F24192">
            <w:pPr>
              <w:pStyle w:val="BodyText"/>
              <w:numPr>
                <w:ilvl w:val="0"/>
                <w:numId w:val="41"/>
              </w:numPr>
              <w:spacing w:after="0" w:line="240" w:lineRule="auto"/>
              <w:jc w:val="both"/>
              <w:rPr>
                <w:color w:val="auto"/>
              </w:rPr>
            </w:pPr>
            <w:r w:rsidRPr="003D75AA">
              <w:rPr>
                <w:color w:val="auto"/>
              </w:rPr>
              <w:t>Strongly Committed To Assigned Task</w:t>
            </w:r>
          </w:p>
          <w:p w:rsidR="00BA7284" w:rsidRPr="003D75AA" w:rsidRDefault="00BA7284" w:rsidP="00BA7284">
            <w:pPr>
              <w:pStyle w:val="BodyText"/>
              <w:spacing w:after="0" w:line="240" w:lineRule="auto"/>
              <w:jc w:val="both"/>
              <w:rPr>
                <w:color w:val="auto"/>
              </w:rPr>
            </w:pPr>
          </w:p>
          <w:p w:rsidR="00BA7284" w:rsidRPr="003D75AA" w:rsidRDefault="00BA7284" w:rsidP="00BA7284">
            <w:pPr>
              <w:pStyle w:val="Section"/>
              <w:rPr>
                <w:color w:val="auto"/>
              </w:rPr>
            </w:pPr>
            <w:r w:rsidRPr="003D75AA">
              <w:rPr>
                <w:color w:val="auto"/>
              </w:rPr>
              <w:t>Honors</w:t>
            </w:r>
          </w:p>
          <w:p w:rsidR="00BA7284" w:rsidRPr="003D75AA" w:rsidRDefault="00BA7284" w:rsidP="00BA7284">
            <w:pPr>
              <w:pStyle w:val="ListParagraph"/>
              <w:numPr>
                <w:ilvl w:val="0"/>
                <w:numId w:val="42"/>
              </w:numPr>
              <w:spacing w:after="160" w:line="259" w:lineRule="auto"/>
              <w:rPr>
                <w:color w:val="auto"/>
              </w:rPr>
            </w:pPr>
            <w:r w:rsidRPr="003D75AA">
              <w:rPr>
                <w:color w:val="auto"/>
              </w:rPr>
              <w:t>Participant : NEX’11 , Mehran University of Engineering &amp; Technology</w:t>
            </w:r>
          </w:p>
          <w:p w:rsidR="00BA7284" w:rsidRPr="003D75AA" w:rsidRDefault="00BA7284" w:rsidP="00BA7284">
            <w:pPr>
              <w:pStyle w:val="ListParagraph"/>
              <w:numPr>
                <w:ilvl w:val="0"/>
                <w:numId w:val="42"/>
              </w:numPr>
              <w:spacing w:after="160" w:line="259" w:lineRule="auto"/>
              <w:rPr>
                <w:color w:val="auto"/>
              </w:rPr>
            </w:pPr>
            <w:r w:rsidRPr="003D75AA">
              <w:rPr>
                <w:color w:val="auto"/>
              </w:rPr>
              <w:t>Participant: IMTIC’ 13, IMTIC’14 &amp; IMTIC’15 Events at Mehran University of Engineering &amp; Technology.</w:t>
            </w:r>
          </w:p>
          <w:p w:rsidR="00F24192" w:rsidRDefault="00BA7284" w:rsidP="00C463B3">
            <w:pPr>
              <w:pStyle w:val="ListParagraph"/>
              <w:numPr>
                <w:ilvl w:val="0"/>
                <w:numId w:val="42"/>
              </w:numPr>
              <w:spacing w:after="160" w:line="259" w:lineRule="auto"/>
              <w:rPr>
                <w:color w:val="auto"/>
              </w:rPr>
            </w:pPr>
            <w:r w:rsidRPr="003D75AA">
              <w:rPr>
                <w:color w:val="auto"/>
              </w:rPr>
              <w:t>Participant: IEEE Conference</w:t>
            </w:r>
          </w:p>
          <w:p w:rsidR="00C463B3" w:rsidRPr="00C463B3" w:rsidRDefault="00C463B3" w:rsidP="00C463B3">
            <w:pPr>
              <w:spacing w:after="160" w:line="259" w:lineRule="auto"/>
              <w:rPr>
                <w:color w:val="auto"/>
              </w:rPr>
            </w:pPr>
          </w:p>
        </w:tc>
      </w:tr>
      <w:tr w:rsidR="00FD5CC6" w:rsidTr="00F24192">
        <w:trPr>
          <w:trHeight w:val="384"/>
          <w:jc w:val="center"/>
        </w:trPr>
        <w:tc>
          <w:tcPr>
            <w:tcW w:w="368" w:type="dxa"/>
            <w:shd w:val="clear" w:color="auto" w:fill="AAB0C7" w:themeFill="accent1" w:themeFillTint="99"/>
          </w:tcPr>
          <w:p w:rsidR="00FD5CC6" w:rsidRDefault="00FD5CC6">
            <w:pPr>
              <w:spacing w:after="0" w:line="240" w:lineRule="auto"/>
            </w:pPr>
          </w:p>
        </w:tc>
        <w:tc>
          <w:tcPr>
            <w:tcW w:w="0" w:type="auto"/>
            <w:tcMar>
              <w:top w:w="360" w:type="dxa"/>
              <w:left w:w="360" w:type="dxa"/>
              <w:bottom w:w="360" w:type="dxa"/>
              <w:right w:w="360" w:type="dxa"/>
            </w:tcMar>
          </w:tcPr>
          <w:p w:rsidR="00FD5CC6" w:rsidRDefault="00FD5CC6">
            <w:pPr>
              <w:pStyle w:val="Section"/>
            </w:pPr>
          </w:p>
        </w:tc>
      </w:tr>
    </w:tbl>
    <w:tbl>
      <w:tblPr>
        <w:tblpPr w:leftFromText="187" w:rightFromText="187" w:tblpYSpec="bottom"/>
        <w:tblOverlap w:val="never"/>
        <w:tblW w:w="11184" w:type="dxa"/>
        <w:tblBorders>
          <w:top w:val="dashed" w:sz="4" w:space="0" w:color="808080" w:themeColor="background1" w:themeShade="80"/>
          <w:insideH w:val="dashed" w:sz="4" w:space="0" w:color="auto"/>
          <w:insideV w:val="dashed" w:sz="4" w:space="0" w:color="auto"/>
        </w:tblBorders>
        <w:tblLook w:val="04A0"/>
      </w:tblPr>
      <w:tblGrid>
        <w:gridCol w:w="11184"/>
      </w:tblGrid>
      <w:tr w:rsidR="00F55A0F" w:rsidTr="00C463B3">
        <w:trPr>
          <w:trHeight w:val="667"/>
        </w:trPr>
        <w:tc>
          <w:tcPr>
            <w:tcW w:w="11184" w:type="dxa"/>
          </w:tcPr>
          <w:p w:rsidR="00F55A0F" w:rsidRDefault="00F55A0F">
            <w:pPr>
              <w:spacing w:after="0" w:line="240" w:lineRule="auto"/>
            </w:pPr>
          </w:p>
        </w:tc>
      </w:tr>
    </w:tbl>
    <w:p w:rsidR="00F55A0F" w:rsidRDefault="00F55A0F" w:rsidP="00F24192"/>
    <w:sectPr w:rsidR="00F55A0F" w:rsidSect="00F24192">
      <w:headerReference w:type="even" r:id="rId11"/>
      <w:headerReference w:type="default"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C5F" w:rsidRDefault="00262C5F">
      <w:pPr>
        <w:spacing w:after="0" w:line="240" w:lineRule="auto"/>
      </w:pPr>
      <w:r>
        <w:separator/>
      </w:r>
    </w:p>
  </w:endnote>
  <w:endnote w:type="continuationSeparator" w:id="1">
    <w:p w:rsidR="00262C5F" w:rsidRDefault="00262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A0F" w:rsidRDefault="00CF6FF3">
    <w:pPr>
      <w:pStyle w:val="FooterRight"/>
    </w:pPr>
    <w:r>
      <w:rPr>
        <w:color w:val="CEDBE6" w:themeColor="accent2" w:themeTint="80"/>
      </w:rPr>
      <w:sym w:font="Wingdings 3" w:char="F07D"/>
    </w:r>
    <w:r>
      <w:t xml:space="preserve"> Page </w:t>
    </w:r>
    <w:r w:rsidR="005F5812">
      <w:fldChar w:fldCharType="begin"/>
    </w:r>
    <w:r>
      <w:instrText xml:space="preserve"> PAGE  \* Arabic  \* MERGEFORMAT </w:instrText>
    </w:r>
    <w:r w:rsidR="005F5812">
      <w:fldChar w:fldCharType="separate"/>
    </w:r>
    <w:r w:rsidR="006B17EC">
      <w:rPr>
        <w:noProof/>
      </w:rPr>
      <w:t>3</w:t>
    </w:r>
    <w:r w:rsidR="005F5812">
      <w:rPr>
        <w:noProof/>
      </w:rPr>
      <w:fldChar w:fldCharType="end"/>
    </w:r>
    <w:r>
      <w:t xml:space="preserve"> | </w:t>
    </w:r>
    <w:sdt>
      <w:sdtPr>
        <w:id w:val="121446365"/>
        <w:placeholder>
          <w:docPart w:val="D2626436649243ABAB98114B5A8ACE04"/>
        </w:placeholder>
        <w:temporary/>
        <w:showingPlcHdr/>
        <w:text/>
      </w:sdtPr>
      <w:sdtContent>
        <w:r>
          <w:t>[Type your e-mail address]</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C5F" w:rsidRDefault="00262C5F">
      <w:pPr>
        <w:spacing w:after="0" w:line="240" w:lineRule="auto"/>
      </w:pPr>
      <w:r>
        <w:separator/>
      </w:r>
    </w:p>
  </w:footnote>
  <w:footnote w:type="continuationSeparator" w:id="1">
    <w:p w:rsidR="00262C5F" w:rsidRDefault="00262C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A0F" w:rsidRDefault="00F55A0F">
    <w:pPr>
      <w:pStyle w:val="HeaderLeft"/>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A0F" w:rsidRDefault="00CF6FF3">
    <w:pPr>
      <w:pStyle w:val="HeaderRight"/>
      <w:jc w:val="left"/>
    </w:pPr>
    <w:r>
      <w:rPr>
        <w:color w:val="CEDBE6" w:themeColor="accent2" w:themeTint="80"/>
      </w:rPr>
      <w:sym w:font="Wingdings 3" w:char="F07D"/>
    </w:r>
    <w:r>
      <w:t xml:space="preserve"> Resume: </w:t>
    </w:r>
    <w:sdt>
      <w:sdtPr>
        <w:id w:val="176939009"/>
        <w:placeholder>
          <w:docPart w:val="C6087E923352429A9BF8D21CB2516E7A"/>
        </w:placeholder>
        <w:dataBinding w:prefixMappings="xmlns:ns0='http://schemas.openxmlformats.org/package/2006/metadata/core-properties' xmlns:ns1='http://purl.org/dc/elements/1.1/'" w:xpath="/ns0:coreProperties[1]/ns1:creator[1]" w:storeItemID="{6C3C8BC8-F283-45AE-878A-BAB7291924A1}"/>
        <w:text/>
      </w:sdtPr>
      <w:sdtContent>
        <w:r w:rsidR="00075E17">
          <w:t>Anjum Ara Baloch</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rPr>
    </w:lvl>
  </w:abstractNum>
  <w:abstractNum w:abstractNumId="10">
    <w:nsid w:val="0AE80A8C"/>
    <w:multiLevelType w:val="hybridMultilevel"/>
    <w:tmpl w:val="98B6E320"/>
    <w:lvl w:ilvl="0" w:tplc="C9182B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D55ECC"/>
    <w:multiLevelType w:val="hybridMultilevel"/>
    <w:tmpl w:val="122C734C"/>
    <w:lvl w:ilvl="0" w:tplc="C9182B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46A26"/>
    <w:multiLevelType w:val="hybridMultilevel"/>
    <w:tmpl w:val="0994B9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50741D5"/>
    <w:multiLevelType w:val="hybridMultilevel"/>
    <w:tmpl w:val="97DAEDB6"/>
    <w:lvl w:ilvl="0" w:tplc="C9182B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8160FF"/>
    <w:multiLevelType w:val="hybridMultilevel"/>
    <w:tmpl w:val="C5003036"/>
    <w:lvl w:ilvl="0" w:tplc="C9182B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C972F1"/>
    <w:multiLevelType w:val="hybridMultilevel"/>
    <w:tmpl w:val="ABE60368"/>
    <w:lvl w:ilvl="0" w:tplc="C9182B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592BB8"/>
    <w:multiLevelType w:val="hybridMultilevel"/>
    <w:tmpl w:val="FF96BE7C"/>
    <w:lvl w:ilvl="0" w:tplc="C9182B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75375"/>
    <w:multiLevelType w:val="hybridMultilevel"/>
    <w:tmpl w:val="E454E690"/>
    <w:lvl w:ilvl="0" w:tplc="C9182B16">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8">
    <w:nsid w:val="70D74330"/>
    <w:multiLevelType w:val="hybridMultilevel"/>
    <w:tmpl w:val="9D32294E"/>
    <w:lvl w:ilvl="0" w:tplc="C9182B16">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9">
    <w:nsid w:val="73426DE1"/>
    <w:multiLevelType w:val="hybridMultilevel"/>
    <w:tmpl w:val="536CB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632E4E"/>
    <w:multiLevelType w:val="hybridMultilevel"/>
    <w:tmpl w:val="1F3EF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E814EB"/>
    <w:multiLevelType w:val="hybridMultilevel"/>
    <w:tmpl w:val="425E9542"/>
    <w:lvl w:ilvl="0" w:tplc="C9182B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80A11"/>
    <w:multiLevelType w:val="hybridMultilevel"/>
    <w:tmpl w:val="CEB8FBA0"/>
    <w:lvl w:ilvl="0" w:tplc="C9182B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21"/>
  </w:num>
  <w:num w:numId="33">
    <w:abstractNumId w:val="20"/>
  </w:num>
  <w:num w:numId="34">
    <w:abstractNumId w:val="15"/>
  </w:num>
  <w:num w:numId="35">
    <w:abstractNumId w:val="11"/>
  </w:num>
  <w:num w:numId="36">
    <w:abstractNumId w:val="17"/>
  </w:num>
  <w:num w:numId="37">
    <w:abstractNumId w:val="16"/>
  </w:num>
  <w:num w:numId="38">
    <w:abstractNumId w:val="18"/>
  </w:num>
  <w:num w:numId="39">
    <w:abstractNumId w:val="14"/>
  </w:num>
  <w:num w:numId="40">
    <w:abstractNumId w:val="19"/>
  </w:num>
  <w:num w:numId="41">
    <w:abstractNumId w:val="13"/>
  </w:num>
  <w:num w:numId="42">
    <w:abstractNumId w:val="22"/>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GrammaticalErrors/>
  <w:attachedTemplate r:id="rId1"/>
  <w:styleLockQFSet/>
  <w:defaultTabStop w:val="720"/>
  <w:evenAndOddHeaders/>
  <w:drawingGridHorizontalSpacing w:val="100"/>
  <w:displayHorizontalDrawingGridEvery w:val="2"/>
  <w:characterSpacingControl w:val="doNotCompress"/>
  <w:footnotePr>
    <w:footnote w:id="0"/>
    <w:footnote w:id="1"/>
  </w:footnotePr>
  <w:endnotePr>
    <w:endnote w:id="0"/>
    <w:endnote w:id="1"/>
  </w:endnotePr>
  <w:compat/>
  <w:rsids>
    <w:rsidRoot w:val="00FD5CC6"/>
    <w:rsid w:val="00022DEA"/>
    <w:rsid w:val="00031680"/>
    <w:rsid w:val="00075E17"/>
    <w:rsid w:val="00191F0D"/>
    <w:rsid w:val="001E26F0"/>
    <w:rsid w:val="00255308"/>
    <w:rsid w:val="00262C5F"/>
    <w:rsid w:val="002979CF"/>
    <w:rsid w:val="002A4FE3"/>
    <w:rsid w:val="0032511E"/>
    <w:rsid w:val="00340A57"/>
    <w:rsid w:val="00362043"/>
    <w:rsid w:val="003C5687"/>
    <w:rsid w:val="003D75AA"/>
    <w:rsid w:val="003F053C"/>
    <w:rsid w:val="00420B10"/>
    <w:rsid w:val="00442523"/>
    <w:rsid w:val="00476CDF"/>
    <w:rsid w:val="004A6C5D"/>
    <w:rsid w:val="004E19FA"/>
    <w:rsid w:val="00556FAC"/>
    <w:rsid w:val="005E6E97"/>
    <w:rsid w:val="005F5812"/>
    <w:rsid w:val="0068109A"/>
    <w:rsid w:val="006B17EC"/>
    <w:rsid w:val="006D6721"/>
    <w:rsid w:val="007E7333"/>
    <w:rsid w:val="007F4E9F"/>
    <w:rsid w:val="00807F81"/>
    <w:rsid w:val="00831DC0"/>
    <w:rsid w:val="0083454A"/>
    <w:rsid w:val="00955DC7"/>
    <w:rsid w:val="009870D2"/>
    <w:rsid w:val="00A1528B"/>
    <w:rsid w:val="00A15331"/>
    <w:rsid w:val="00A76A4F"/>
    <w:rsid w:val="00AE1F06"/>
    <w:rsid w:val="00B021F6"/>
    <w:rsid w:val="00B072E4"/>
    <w:rsid w:val="00BA0EDE"/>
    <w:rsid w:val="00BA7284"/>
    <w:rsid w:val="00BB6E72"/>
    <w:rsid w:val="00C0636F"/>
    <w:rsid w:val="00C463B3"/>
    <w:rsid w:val="00C7078F"/>
    <w:rsid w:val="00CE42B7"/>
    <w:rsid w:val="00CF6FF3"/>
    <w:rsid w:val="00E17893"/>
    <w:rsid w:val="00EA6B47"/>
    <w:rsid w:val="00EC4226"/>
    <w:rsid w:val="00EF29DE"/>
    <w:rsid w:val="00F235A0"/>
    <w:rsid w:val="00F24192"/>
    <w:rsid w:val="00F32CDB"/>
    <w:rsid w:val="00F55A0F"/>
    <w:rsid w:val="00F91F46"/>
    <w:rsid w:val="00FA554C"/>
    <w:rsid w:val="00FD5CC6"/>
    <w:rsid w:val="00FF66C2"/>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10"/>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420B10"/>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420B10"/>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420B10"/>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420B10"/>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420B10"/>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420B10"/>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420B10"/>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420B10"/>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420B10"/>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20B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420B10"/>
    <w:pPr>
      <w:spacing w:after="0" w:line="240" w:lineRule="auto"/>
    </w:pPr>
  </w:style>
  <w:style w:type="paragraph" w:styleId="Header">
    <w:name w:val="header"/>
    <w:basedOn w:val="Normal"/>
    <w:link w:val="HeaderChar"/>
    <w:uiPriority w:val="99"/>
    <w:unhideWhenUsed/>
    <w:rsid w:val="00420B10"/>
    <w:pPr>
      <w:tabs>
        <w:tab w:val="center" w:pos="4320"/>
        <w:tab w:val="right" w:pos="8640"/>
      </w:tabs>
    </w:pPr>
  </w:style>
  <w:style w:type="character" w:customStyle="1" w:styleId="HeaderChar">
    <w:name w:val="Header Char"/>
    <w:basedOn w:val="DefaultParagraphFont"/>
    <w:link w:val="Header"/>
    <w:uiPriority w:val="99"/>
    <w:rsid w:val="00420B10"/>
    <w:rPr>
      <w:rFonts w:cs="Times New Roman"/>
      <w:color w:val="000000" w:themeColor="text1"/>
      <w:sz w:val="20"/>
      <w:szCs w:val="20"/>
      <w:lang w:eastAsia="ja-JP"/>
    </w:rPr>
  </w:style>
  <w:style w:type="paragraph" w:styleId="Footer">
    <w:name w:val="footer"/>
    <w:basedOn w:val="Normal"/>
    <w:link w:val="FooterChar"/>
    <w:uiPriority w:val="99"/>
    <w:unhideWhenUsed/>
    <w:rsid w:val="00420B10"/>
    <w:pPr>
      <w:tabs>
        <w:tab w:val="center" w:pos="4320"/>
        <w:tab w:val="right" w:pos="8640"/>
      </w:tabs>
    </w:pPr>
  </w:style>
  <w:style w:type="character" w:customStyle="1" w:styleId="FooterChar">
    <w:name w:val="Footer Char"/>
    <w:basedOn w:val="DefaultParagraphFont"/>
    <w:link w:val="Footer"/>
    <w:uiPriority w:val="99"/>
    <w:rsid w:val="00420B10"/>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420B10"/>
    <w:rPr>
      <w:rFonts w:ascii="Tahoma" w:hAnsi="Tahoma" w:cs="Tahoma"/>
      <w:sz w:val="16"/>
      <w:szCs w:val="16"/>
    </w:rPr>
  </w:style>
  <w:style w:type="character" w:customStyle="1" w:styleId="BalloonTextChar">
    <w:name w:val="Balloon Text Char"/>
    <w:basedOn w:val="DefaultParagraphFont"/>
    <w:link w:val="BalloonText"/>
    <w:uiPriority w:val="99"/>
    <w:semiHidden/>
    <w:rsid w:val="00420B10"/>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420B10"/>
    <w:pPr>
      <w:numPr>
        <w:numId w:val="26"/>
      </w:numPr>
      <w:spacing w:after="120"/>
      <w:contextualSpacing/>
    </w:pPr>
  </w:style>
  <w:style w:type="paragraph" w:customStyle="1" w:styleId="Section">
    <w:name w:val="Section"/>
    <w:basedOn w:val="Normal"/>
    <w:next w:val="Normal"/>
    <w:link w:val="SectionChar"/>
    <w:uiPriority w:val="1"/>
    <w:qFormat/>
    <w:rsid w:val="00420B10"/>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420B10"/>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420B10"/>
    <w:rPr>
      <w:i/>
      <w:color w:val="7F7F7F" w:themeColor="background1" w:themeShade="7F"/>
    </w:rPr>
  </w:style>
  <w:style w:type="character" w:customStyle="1" w:styleId="QuoteChar">
    <w:name w:val="Quote Char"/>
    <w:basedOn w:val="DefaultParagraphFont"/>
    <w:link w:val="Quote"/>
    <w:uiPriority w:val="29"/>
    <w:rsid w:val="00420B10"/>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420B10"/>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420B10"/>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rsid w:val="00420B10"/>
    <w:pPr>
      <w:numPr>
        <w:numId w:val="27"/>
      </w:numPr>
      <w:spacing w:after="120"/>
      <w:contextualSpacing/>
    </w:pPr>
  </w:style>
  <w:style w:type="character" w:styleId="Hyperlink">
    <w:name w:val="Hyperlink"/>
    <w:basedOn w:val="DefaultParagraphFont"/>
    <w:uiPriority w:val="99"/>
    <w:semiHidden/>
    <w:unhideWhenUsed/>
    <w:rsid w:val="00420B10"/>
    <w:rPr>
      <w:color w:val="B292CA" w:themeColor="hyperlink"/>
      <w:u w:val="single"/>
    </w:rPr>
  </w:style>
  <w:style w:type="character" w:styleId="BookTitle">
    <w:name w:val="Book Title"/>
    <w:basedOn w:val="DefaultParagraphFont"/>
    <w:uiPriority w:val="33"/>
    <w:qFormat/>
    <w:rsid w:val="00420B10"/>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420B10"/>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420B10"/>
    <w:rPr>
      <w:b/>
      <w:i/>
      <w:spacing w:val="0"/>
    </w:rPr>
  </w:style>
  <w:style w:type="character" w:customStyle="1" w:styleId="NoSpacingChar">
    <w:name w:val="No Spacing Char"/>
    <w:basedOn w:val="DefaultParagraphFont"/>
    <w:link w:val="NoSpacing"/>
    <w:uiPriority w:val="99"/>
    <w:rsid w:val="00420B10"/>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420B10"/>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420B10"/>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420B10"/>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420B10"/>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420B10"/>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420B10"/>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420B10"/>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420B10"/>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420B10"/>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420B10"/>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420B1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420B10"/>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rsid w:val="00420B10"/>
    <w:pPr>
      <w:numPr>
        <w:numId w:val="28"/>
      </w:numPr>
      <w:spacing w:after="120"/>
      <w:contextualSpacing/>
    </w:pPr>
  </w:style>
  <w:style w:type="paragraph" w:styleId="ListBullet4">
    <w:name w:val="List Bullet 4"/>
    <w:basedOn w:val="Normal"/>
    <w:uiPriority w:val="36"/>
    <w:semiHidden/>
    <w:unhideWhenUsed/>
    <w:qFormat/>
    <w:rsid w:val="00420B10"/>
    <w:pPr>
      <w:numPr>
        <w:numId w:val="29"/>
      </w:numPr>
      <w:spacing w:after="120"/>
      <w:contextualSpacing/>
    </w:pPr>
  </w:style>
  <w:style w:type="paragraph" w:styleId="ListBullet5">
    <w:name w:val="List Bullet 5"/>
    <w:basedOn w:val="Normal"/>
    <w:uiPriority w:val="36"/>
    <w:semiHidden/>
    <w:unhideWhenUsed/>
    <w:qFormat/>
    <w:rsid w:val="00420B10"/>
    <w:pPr>
      <w:numPr>
        <w:numId w:val="30"/>
      </w:numPr>
      <w:spacing w:after="120"/>
      <w:contextualSpacing/>
    </w:pPr>
  </w:style>
  <w:style w:type="character" w:styleId="Strong">
    <w:name w:val="Strong"/>
    <w:uiPriority w:val="22"/>
    <w:qFormat/>
    <w:rsid w:val="00420B10"/>
    <w:rPr>
      <w:rFonts w:asciiTheme="minorHAnsi" w:hAnsiTheme="minorHAnsi"/>
      <w:b/>
      <w:color w:val="9FB8CD" w:themeColor="accent2"/>
    </w:rPr>
  </w:style>
  <w:style w:type="character" w:styleId="SubtleEmphasis">
    <w:name w:val="Subtle Emphasis"/>
    <w:basedOn w:val="DefaultParagraphFont"/>
    <w:uiPriority w:val="19"/>
    <w:qFormat/>
    <w:rsid w:val="00420B10"/>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420B10"/>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420B10"/>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420B10"/>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420B10"/>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420B10"/>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420B10"/>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420B10"/>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420B10"/>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420B10"/>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420B10"/>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rsid w:val="00420B10"/>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420B10"/>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420B10"/>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420B10"/>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420B10"/>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420B10"/>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420B10"/>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420B10"/>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sid w:val="00420B10"/>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420B10"/>
    <w:rPr>
      <w:color w:val="808080"/>
    </w:rPr>
  </w:style>
  <w:style w:type="paragraph" w:customStyle="1" w:styleId="SubsectionDate">
    <w:name w:val="Subsection Date"/>
    <w:basedOn w:val="Section"/>
    <w:link w:val="SubsectionDateChar"/>
    <w:uiPriority w:val="4"/>
    <w:qFormat/>
    <w:rsid w:val="00420B10"/>
    <w:rPr>
      <w:color w:val="727CA3" w:themeColor="accent1"/>
      <w:sz w:val="18"/>
    </w:rPr>
  </w:style>
  <w:style w:type="paragraph" w:customStyle="1" w:styleId="SubsectionText">
    <w:name w:val="Subsection Text"/>
    <w:basedOn w:val="Normal"/>
    <w:uiPriority w:val="5"/>
    <w:qFormat/>
    <w:rsid w:val="00420B10"/>
    <w:pPr>
      <w:spacing w:after="320"/>
      <w:contextualSpacing/>
    </w:pPr>
  </w:style>
  <w:style w:type="character" w:customStyle="1" w:styleId="SubsectionDateChar">
    <w:name w:val="Subsection Date Char"/>
    <w:basedOn w:val="SubsectionChar"/>
    <w:link w:val="SubsectionDate"/>
    <w:uiPriority w:val="4"/>
    <w:rsid w:val="00420B10"/>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420B10"/>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420B10"/>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420B10"/>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rsid w:val="00420B10"/>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420B10"/>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rsid w:val="00420B10"/>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rsid w:val="00420B10"/>
    <w:pPr>
      <w:pBdr>
        <w:top w:val="dashed" w:sz="4" w:space="18" w:color="7F7F7F"/>
      </w:pBdr>
      <w:jc w:val="right"/>
    </w:pPr>
    <w:rPr>
      <w:color w:val="7F7F7F" w:themeColor="text1" w:themeTint="80"/>
      <w:szCs w:val="18"/>
      <w:lang w:eastAsia="en-US"/>
    </w:rPr>
  </w:style>
  <w:style w:type="paragraph" w:customStyle="1" w:styleId="Objective">
    <w:name w:val="Objective"/>
    <w:basedOn w:val="Normal"/>
    <w:next w:val="BodyText"/>
    <w:rsid w:val="00FD5CC6"/>
    <w:pPr>
      <w:spacing w:before="60" w:after="220" w:line="220" w:lineRule="atLeast"/>
      <w:jc w:val="both"/>
    </w:pPr>
    <w:rPr>
      <w:rFonts w:ascii="Garamond" w:eastAsia="Times New Roman" w:hAnsi="Garamond"/>
      <w:color w:val="auto"/>
      <w:sz w:val="22"/>
      <w:lang w:eastAsia="en-US"/>
    </w:rPr>
  </w:style>
  <w:style w:type="paragraph" w:styleId="BodyText">
    <w:name w:val="Body Text"/>
    <w:basedOn w:val="Normal"/>
    <w:link w:val="BodyTextChar"/>
    <w:uiPriority w:val="99"/>
    <w:semiHidden/>
    <w:unhideWhenUsed/>
    <w:rsid w:val="00FD5CC6"/>
    <w:pPr>
      <w:spacing w:after="120"/>
    </w:pPr>
  </w:style>
  <w:style w:type="character" w:customStyle="1" w:styleId="BodyTextChar">
    <w:name w:val="Body Text Char"/>
    <w:basedOn w:val="DefaultParagraphFont"/>
    <w:link w:val="BodyText"/>
    <w:uiPriority w:val="99"/>
    <w:semiHidden/>
    <w:rsid w:val="00FD5CC6"/>
    <w:rPr>
      <w:rFonts w:cs="Times New Roman"/>
      <w:color w:val="000000" w:themeColor="text1"/>
      <w:sz w:val="20"/>
      <w:szCs w:val="20"/>
      <w:lang w:eastAsia="ja-JP"/>
    </w:rPr>
  </w:style>
  <w:style w:type="paragraph" w:styleId="ListParagraph">
    <w:name w:val="List Paragraph"/>
    <w:basedOn w:val="Normal"/>
    <w:uiPriority w:val="34"/>
    <w:qFormat/>
    <w:rsid w:val="00FD5CC6"/>
    <w:pPr>
      <w:ind w:left="720"/>
      <w:contextualSpacing/>
    </w:pPr>
  </w:style>
  <w:style w:type="character" w:customStyle="1" w:styleId="apple-style-span">
    <w:name w:val="apple-style-span"/>
    <w:basedOn w:val="DefaultParagraphFont"/>
    <w:rsid w:val="00F24192"/>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il\AppData\Roaming\Microsoft\Templates\Resume%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FC8AD1A6AD40CE9F49455A3C8562B7"/>
        <w:category>
          <w:name w:val="General"/>
          <w:gallery w:val="placeholder"/>
        </w:category>
        <w:types>
          <w:type w:val="bbPlcHdr"/>
        </w:types>
        <w:behaviors>
          <w:behavior w:val="content"/>
        </w:behaviors>
        <w:guid w:val="{530BAAB5-0305-422D-9862-3C28C85C9B0A}"/>
      </w:docPartPr>
      <w:docPartBody>
        <w:p w:rsidR="00CA13F1" w:rsidRDefault="00497E32">
          <w:pPr>
            <w:pStyle w:val="3AFC8AD1A6AD40CE9F49455A3C8562B7"/>
          </w:pPr>
          <w:r>
            <w:rPr>
              <w:rStyle w:val="PlaceholderText"/>
            </w:rPr>
            <w:t>Choose a building block.</w:t>
          </w:r>
        </w:p>
      </w:docPartBody>
    </w:docPart>
    <w:docPart>
      <w:docPartPr>
        <w:name w:val="9BC527DEA9A1434680AA54C2B4ED4814"/>
        <w:category>
          <w:name w:val="General"/>
          <w:gallery w:val="placeholder"/>
        </w:category>
        <w:types>
          <w:type w:val="bbPlcHdr"/>
        </w:types>
        <w:behaviors>
          <w:behavior w:val="content"/>
        </w:behaviors>
        <w:guid w:val="{3B5336BE-8CD8-4CEA-87AC-52691537156E}"/>
      </w:docPartPr>
      <w:docPartBody>
        <w:p w:rsidR="00CA13F1" w:rsidRDefault="00497E32">
          <w:pPr>
            <w:pStyle w:val="9BC527DEA9A1434680AA54C2B4ED4814"/>
          </w:pPr>
          <w:r>
            <w:t>[Type your name]</w:t>
          </w:r>
        </w:p>
      </w:docPartBody>
    </w:docPart>
    <w:docPart>
      <w:docPartPr>
        <w:name w:val="D2626436649243ABAB98114B5A8ACE04"/>
        <w:category>
          <w:name w:val="General"/>
          <w:gallery w:val="placeholder"/>
        </w:category>
        <w:types>
          <w:type w:val="bbPlcHdr"/>
        </w:types>
        <w:behaviors>
          <w:behavior w:val="content"/>
        </w:behaviors>
        <w:guid w:val="{7A5A7AD4-3B42-4023-804D-8A2E1D982475}"/>
      </w:docPartPr>
      <w:docPartBody>
        <w:p w:rsidR="00CA13F1" w:rsidRDefault="00923102" w:rsidP="00923102">
          <w:pPr>
            <w:pStyle w:val="D2626436649243ABAB98114B5A8ACE04"/>
          </w:pPr>
          <w:r>
            <w:t>[Type the degree]</w:t>
          </w:r>
        </w:p>
      </w:docPartBody>
    </w:docPart>
    <w:docPart>
      <w:docPartPr>
        <w:name w:val="C6087E923352429A9BF8D21CB2516E7A"/>
        <w:category>
          <w:name w:val="General"/>
          <w:gallery w:val="placeholder"/>
        </w:category>
        <w:types>
          <w:type w:val="bbPlcHdr"/>
        </w:types>
        <w:behaviors>
          <w:behavior w:val="content"/>
        </w:behaviors>
        <w:guid w:val="{CB8A45BF-AD3D-4A8D-A67F-A5BCC7780008}"/>
      </w:docPartPr>
      <w:docPartBody>
        <w:p w:rsidR="00CA13F1" w:rsidRDefault="00923102" w:rsidP="00923102">
          <w:pPr>
            <w:pStyle w:val="C6087E923352429A9BF8D21CB2516E7A"/>
          </w:pPr>
          <w:r>
            <w:rPr>
              <w:rStyle w:val="SubsectionDateChar"/>
            </w:rPr>
            <w:t>[Type the completion date]</w:t>
          </w:r>
        </w:p>
      </w:docPartBody>
    </w:docPart>
    <w:docPart>
      <w:docPartPr>
        <w:name w:val="0B22EA3346384FAEB510312DA5F6950B"/>
        <w:category>
          <w:name w:val="General"/>
          <w:gallery w:val="placeholder"/>
        </w:category>
        <w:types>
          <w:type w:val="bbPlcHdr"/>
        </w:types>
        <w:behaviors>
          <w:behavior w:val="content"/>
        </w:behaviors>
        <w:guid w:val="{5D81E3F3-B9B7-429A-AD8F-BCC4BB9B4A14}"/>
      </w:docPartPr>
      <w:docPartBody>
        <w:p w:rsidR="00CA13F1" w:rsidRDefault="00923102" w:rsidP="00923102">
          <w:pPr>
            <w:pStyle w:val="0B22EA3346384FAEB510312DA5F6950B"/>
          </w:pPr>
          <w:r>
            <w:rPr>
              <w:rStyle w:val="SubsectionDateChar"/>
            </w:rPr>
            <w:t>[Type the company name]</w:t>
          </w:r>
        </w:p>
      </w:docPartBody>
    </w:docPart>
    <w:docPart>
      <w:docPartPr>
        <w:name w:val="B6ADA629A5F5480293A162E66DB2AF58"/>
        <w:category>
          <w:name w:val="General"/>
          <w:gallery w:val="placeholder"/>
        </w:category>
        <w:types>
          <w:type w:val="bbPlcHdr"/>
        </w:types>
        <w:behaviors>
          <w:behavior w:val="content"/>
        </w:behaviors>
        <w:guid w:val="{F0B51695-B9DA-44C8-BE53-4F32634F7F9B}"/>
      </w:docPartPr>
      <w:docPartBody>
        <w:p w:rsidR="00CA13F1" w:rsidRDefault="00923102" w:rsidP="00923102">
          <w:pPr>
            <w:pStyle w:val="B6ADA629A5F5480293A162E66DB2AF58"/>
          </w:pPr>
          <w:r>
            <w:rPr>
              <w:rStyle w:val="SubsectionDateChar"/>
            </w:rPr>
            <w:t>[Type the company name]</w:t>
          </w:r>
        </w:p>
      </w:docPartBody>
    </w:docPart>
    <w:docPart>
      <w:docPartPr>
        <w:name w:val="6A755C0C50A242AAA682AA3DA047AEEE"/>
        <w:category>
          <w:name w:val="General"/>
          <w:gallery w:val="placeholder"/>
        </w:category>
        <w:types>
          <w:type w:val="bbPlcHdr"/>
        </w:types>
        <w:behaviors>
          <w:behavior w:val="content"/>
        </w:behaviors>
        <w:guid w:val="{CEEB56C5-CA4D-4D6A-A858-F5AD7AACFD77}"/>
      </w:docPartPr>
      <w:docPartBody>
        <w:p w:rsidR="00286BED" w:rsidRDefault="0046051A" w:rsidP="0046051A">
          <w:pPr>
            <w:pStyle w:val="6A755C0C50A242AAA682AA3DA047AEEE"/>
          </w:pPr>
          <w:r>
            <w:rPr>
              <w:rStyle w:val="SubsectionDateChar"/>
            </w:rPr>
            <w:t>[Type the company name]</w:t>
          </w:r>
        </w:p>
      </w:docPartBody>
    </w:docPart>
    <w:docPart>
      <w:docPartPr>
        <w:name w:val="9D346D97C2E44267B3719659E3BD4570"/>
        <w:category>
          <w:name w:val="General"/>
          <w:gallery w:val="placeholder"/>
        </w:category>
        <w:types>
          <w:type w:val="bbPlcHdr"/>
        </w:types>
        <w:behaviors>
          <w:behavior w:val="content"/>
        </w:behaviors>
        <w:guid w:val="{1AFB797F-6196-4EB4-AAF2-9A11F6AAEEA7}"/>
      </w:docPartPr>
      <w:docPartBody>
        <w:p w:rsidR="00286BED" w:rsidRDefault="0046051A" w:rsidP="0046051A">
          <w:pPr>
            <w:pStyle w:val="9D346D97C2E44267B3719659E3BD4570"/>
          </w:pPr>
          <w:r>
            <w:rPr>
              <w:rStyle w:val="SubsectionDateChar"/>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3102"/>
    <w:rsid w:val="000205F6"/>
    <w:rsid w:val="00286BED"/>
    <w:rsid w:val="0046051A"/>
    <w:rsid w:val="00497E32"/>
    <w:rsid w:val="004C12BC"/>
    <w:rsid w:val="004C59BC"/>
    <w:rsid w:val="005E79AD"/>
    <w:rsid w:val="006D2CE3"/>
    <w:rsid w:val="0090561D"/>
    <w:rsid w:val="00923102"/>
    <w:rsid w:val="009403CC"/>
    <w:rsid w:val="00CA13F1"/>
    <w:rsid w:val="00D52CA5"/>
    <w:rsid w:val="00ED2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6051A"/>
    <w:rPr>
      <w:color w:val="808080"/>
    </w:rPr>
  </w:style>
  <w:style w:type="paragraph" w:customStyle="1" w:styleId="3AFC8AD1A6AD40CE9F49455A3C8562B7">
    <w:name w:val="3AFC8AD1A6AD40CE9F49455A3C8562B7"/>
    <w:rsid w:val="0046051A"/>
  </w:style>
  <w:style w:type="paragraph" w:customStyle="1" w:styleId="9BC527DEA9A1434680AA54C2B4ED4814">
    <w:name w:val="9BC527DEA9A1434680AA54C2B4ED4814"/>
    <w:rsid w:val="0046051A"/>
  </w:style>
  <w:style w:type="paragraph" w:customStyle="1" w:styleId="3E2C203E7FC74BD48ED4FD562E6936FA">
    <w:name w:val="3E2C203E7FC74BD48ED4FD562E6936FA"/>
    <w:rsid w:val="0046051A"/>
  </w:style>
  <w:style w:type="paragraph" w:customStyle="1" w:styleId="2C8B7843CA994406820A1988DB600911">
    <w:name w:val="2C8B7843CA994406820A1988DB600911"/>
    <w:rsid w:val="0046051A"/>
  </w:style>
  <w:style w:type="paragraph" w:customStyle="1" w:styleId="80F934DDFE654759AEB6D46F2A4CC832">
    <w:name w:val="80F934DDFE654759AEB6D46F2A4CC832"/>
    <w:rsid w:val="0046051A"/>
  </w:style>
  <w:style w:type="paragraph" w:customStyle="1" w:styleId="CF7C9CAD7F3E4B5AA8133AFC8972D0F2">
    <w:name w:val="CF7C9CAD7F3E4B5AA8133AFC8972D0F2"/>
    <w:rsid w:val="0046051A"/>
  </w:style>
  <w:style w:type="paragraph" w:customStyle="1" w:styleId="295DC505D144421C9177E0EFF8F26A07">
    <w:name w:val="295DC505D144421C9177E0EFF8F26A07"/>
    <w:rsid w:val="0046051A"/>
  </w:style>
  <w:style w:type="paragraph" w:customStyle="1" w:styleId="C7C0F9B4EACA4FDB9E6606EC69C54667">
    <w:name w:val="C7C0F9B4EACA4FDB9E6606EC69C54667"/>
    <w:rsid w:val="0046051A"/>
  </w:style>
  <w:style w:type="paragraph" w:customStyle="1" w:styleId="SubsectionDate">
    <w:name w:val="Subsection Date"/>
    <w:basedOn w:val="Normal"/>
    <w:link w:val="SubsectionDateChar"/>
    <w:uiPriority w:val="4"/>
    <w:qFormat/>
    <w:rsid w:val="0046051A"/>
    <w:pPr>
      <w:spacing w:after="120" w:line="240" w:lineRule="auto"/>
      <w:contextualSpacing/>
    </w:pPr>
    <w:rPr>
      <w:rFonts w:asciiTheme="majorHAnsi" w:eastAsiaTheme="minorHAnsi" w:hAnsiTheme="majorHAnsi" w:cs="Times New Roman"/>
      <w:color w:val="4F81BD" w:themeColor="accent1"/>
      <w:sz w:val="18"/>
      <w:szCs w:val="20"/>
      <w:lang w:eastAsia="ja-JP"/>
    </w:rPr>
  </w:style>
  <w:style w:type="character" w:customStyle="1" w:styleId="SubsectionDateChar">
    <w:name w:val="Subsection Date Char"/>
    <w:basedOn w:val="DefaultParagraphFont"/>
    <w:link w:val="SubsectionDate"/>
    <w:uiPriority w:val="4"/>
    <w:rsid w:val="0046051A"/>
    <w:rPr>
      <w:rFonts w:asciiTheme="majorHAnsi" w:eastAsiaTheme="minorHAnsi" w:hAnsiTheme="majorHAnsi" w:cs="Times New Roman"/>
      <w:color w:val="4F81BD" w:themeColor="accent1"/>
      <w:sz w:val="18"/>
      <w:szCs w:val="20"/>
      <w:lang w:eastAsia="ja-JP"/>
    </w:rPr>
  </w:style>
  <w:style w:type="paragraph" w:customStyle="1" w:styleId="3FCE27AC735741E2B4AE4423AABF2B5C">
    <w:name w:val="3FCE27AC735741E2B4AE4423AABF2B5C"/>
    <w:rsid w:val="0046051A"/>
  </w:style>
  <w:style w:type="paragraph" w:customStyle="1" w:styleId="130A42F97CFF405E9B3BCDB22590831D">
    <w:name w:val="130A42F97CFF405E9B3BCDB22590831D"/>
    <w:rsid w:val="0046051A"/>
  </w:style>
  <w:style w:type="paragraph" w:customStyle="1" w:styleId="D5D15DF47D134E3D9B1636ECAD99127F">
    <w:name w:val="D5D15DF47D134E3D9B1636ECAD99127F"/>
    <w:rsid w:val="0046051A"/>
  </w:style>
  <w:style w:type="paragraph" w:customStyle="1" w:styleId="1AA0A4764109459B8B6BF354E1741AF4">
    <w:name w:val="1AA0A4764109459B8B6BF354E1741AF4"/>
    <w:rsid w:val="0046051A"/>
  </w:style>
  <w:style w:type="paragraph" w:customStyle="1" w:styleId="DBAC4080C69A40D18F8A07CDF9835848">
    <w:name w:val="DBAC4080C69A40D18F8A07CDF9835848"/>
    <w:rsid w:val="0046051A"/>
  </w:style>
  <w:style w:type="paragraph" w:customStyle="1" w:styleId="6EB8525077CE4D11A454AF9197319370">
    <w:name w:val="6EB8525077CE4D11A454AF9197319370"/>
    <w:rsid w:val="0046051A"/>
  </w:style>
  <w:style w:type="paragraph" w:customStyle="1" w:styleId="596E3A6E69644EFB945E922CDA1E1F1F">
    <w:name w:val="596E3A6E69644EFB945E922CDA1E1F1F"/>
    <w:rsid w:val="0046051A"/>
  </w:style>
  <w:style w:type="paragraph" w:customStyle="1" w:styleId="938B9B45E0B54770AFBBDCEE30061D79">
    <w:name w:val="938B9B45E0B54770AFBBDCEE30061D79"/>
    <w:rsid w:val="0046051A"/>
  </w:style>
  <w:style w:type="paragraph" w:customStyle="1" w:styleId="20D3922CFDEB475993BCAE6D671D2F74">
    <w:name w:val="20D3922CFDEB475993BCAE6D671D2F74"/>
    <w:rsid w:val="0046051A"/>
  </w:style>
  <w:style w:type="paragraph" w:customStyle="1" w:styleId="F46575470C1B423E9BDEECCAA8477B7C">
    <w:name w:val="F46575470C1B423E9BDEECCAA8477B7C"/>
    <w:rsid w:val="00923102"/>
  </w:style>
  <w:style w:type="paragraph" w:customStyle="1" w:styleId="25081FF81F8948249EB9E860B024A3AB">
    <w:name w:val="25081FF81F8948249EB9E860B024A3AB"/>
    <w:rsid w:val="00923102"/>
  </w:style>
  <w:style w:type="paragraph" w:customStyle="1" w:styleId="B893E945C2424A36915ABAA48B03AA23">
    <w:name w:val="B893E945C2424A36915ABAA48B03AA23"/>
    <w:rsid w:val="00923102"/>
  </w:style>
  <w:style w:type="paragraph" w:customStyle="1" w:styleId="51B3B75FDDF04DCC95E1D4E9576F8809">
    <w:name w:val="51B3B75FDDF04DCC95E1D4E9576F8809"/>
    <w:rsid w:val="00923102"/>
  </w:style>
  <w:style w:type="paragraph" w:customStyle="1" w:styleId="25DFE65BF8884CAB8B63623A9BA8FC54">
    <w:name w:val="25DFE65BF8884CAB8B63623A9BA8FC54"/>
    <w:rsid w:val="00923102"/>
  </w:style>
  <w:style w:type="paragraph" w:customStyle="1" w:styleId="E6E8945FA3F840B58EB3AAE7F8101DC4">
    <w:name w:val="E6E8945FA3F840B58EB3AAE7F8101DC4"/>
    <w:rsid w:val="00923102"/>
  </w:style>
  <w:style w:type="paragraph" w:customStyle="1" w:styleId="F3EB420A94194DAFB1AE3BA9D2434DD8">
    <w:name w:val="F3EB420A94194DAFB1AE3BA9D2434DD8"/>
    <w:rsid w:val="00923102"/>
  </w:style>
  <w:style w:type="paragraph" w:customStyle="1" w:styleId="F4883FE5E61641ECB3FA581D15A01281">
    <w:name w:val="F4883FE5E61641ECB3FA581D15A01281"/>
    <w:rsid w:val="00923102"/>
  </w:style>
  <w:style w:type="paragraph" w:customStyle="1" w:styleId="42206766B73340A08BFBCD5DC0B3B667">
    <w:name w:val="42206766B73340A08BFBCD5DC0B3B667"/>
    <w:rsid w:val="00923102"/>
  </w:style>
  <w:style w:type="paragraph" w:customStyle="1" w:styleId="A12B28D51D5647608DA8CE45E5648F5B">
    <w:name w:val="A12B28D51D5647608DA8CE45E5648F5B"/>
    <w:rsid w:val="00923102"/>
  </w:style>
  <w:style w:type="paragraph" w:customStyle="1" w:styleId="307E24F3D4C64944B800030B960E093F">
    <w:name w:val="307E24F3D4C64944B800030B960E093F"/>
    <w:rsid w:val="00923102"/>
  </w:style>
  <w:style w:type="paragraph" w:customStyle="1" w:styleId="5B095F2302964573AEA0BD3030E392D2">
    <w:name w:val="5B095F2302964573AEA0BD3030E392D2"/>
    <w:rsid w:val="00923102"/>
  </w:style>
  <w:style w:type="paragraph" w:customStyle="1" w:styleId="D2626436649243ABAB98114B5A8ACE04">
    <w:name w:val="D2626436649243ABAB98114B5A8ACE04"/>
    <w:rsid w:val="00923102"/>
  </w:style>
  <w:style w:type="paragraph" w:customStyle="1" w:styleId="C6087E923352429A9BF8D21CB2516E7A">
    <w:name w:val="C6087E923352429A9BF8D21CB2516E7A"/>
    <w:rsid w:val="00923102"/>
  </w:style>
  <w:style w:type="paragraph" w:customStyle="1" w:styleId="D03F9C1A19E24149A4AA96A934175BA2">
    <w:name w:val="D03F9C1A19E24149A4AA96A934175BA2"/>
    <w:rsid w:val="00923102"/>
  </w:style>
  <w:style w:type="paragraph" w:customStyle="1" w:styleId="98B3B332D9AD46E89DFED19822E2A927">
    <w:name w:val="98B3B332D9AD46E89DFED19822E2A927"/>
    <w:rsid w:val="00923102"/>
  </w:style>
  <w:style w:type="paragraph" w:customStyle="1" w:styleId="48C06C983AFF4E799A7693853425D867">
    <w:name w:val="48C06C983AFF4E799A7693853425D867"/>
    <w:rsid w:val="00923102"/>
  </w:style>
  <w:style w:type="paragraph" w:customStyle="1" w:styleId="D19041DA42144A7581B0395DD917B9DC">
    <w:name w:val="D19041DA42144A7581B0395DD917B9DC"/>
    <w:rsid w:val="00923102"/>
  </w:style>
  <w:style w:type="paragraph" w:customStyle="1" w:styleId="31289F3D41214DA6BD9752B21C2C1B4D">
    <w:name w:val="31289F3D41214DA6BD9752B21C2C1B4D"/>
    <w:rsid w:val="00923102"/>
  </w:style>
  <w:style w:type="paragraph" w:customStyle="1" w:styleId="0B22EA3346384FAEB510312DA5F6950B">
    <w:name w:val="0B22EA3346384FAEB510312DA5F6950B"/>
    <w:rsid w:val="00923102"/>
  </w:style>
  <w:style w:type="paragraph" w:customStyle="1" w:styleId="CFAF2B2F07924C6484EC86972BE1FF44">
    <w:name w:val="CFAF2B2F07924C6484EC86972BE1FF44"/>
    <w:rsid w:val="00923102"/>
  </w:style>
  <w:style w:type="paragraph" w:customStyle="1" w:styleId="B6ADA629A5F5480293A162E66DB2AF58">
    <w:name w:val="B6ADA629A5F5480293A162E66DB2AF58"/>
    <w:rsid w:val="00923102"/>
  </w:style>
  <w:style w:type="paragraph" w:customStyle="1" w:styleId="6A755C0C50A242AAA682AA3DA047AEEE">
    <w:name w:val="6A755C0C50A242AAA682AA3DA047AEEE"/>
    <w:rsid w:val="0046051A"/>
    <w:pPr>
      <w:spacing w:after="200" w:line="276" w:lineRule="auto"/>
    </w:pPr>
  </w:style>
  <w:style w:type="paragraph" w:customStyle="1" w:styleId="9D346D97C2E44267B3719659E3BD4570">
    <w:name w:val="9D346D97C2E44267B3719659E3BD4570"/>
    <w:rsid w:val="0046051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02CF18D-1A6F-496F-8E8D-039F73F337B5}">
  <ds:schemaRefs>
    <ds:schemaRef ds:uri="http://schemas.openxmlformats.org/officeDocument/2006/bibliography"/>
  </ds:schemaRefs>
</ds:datastoreItem>
</file>

<file path=customXml/itemProps2.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3.xml><?xml version="1.0" encoding="utf-8"?>
<ds:datastoreItem xmlns:ds="http://schemas.openxmlformats.org/officeDocument/2006/customXml" ds:itemID="{02B30582-8ACF-47BA-9027-E83A21B94E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(Origin theme)</Template>
  <TotalTime>98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Anjum Ara Baloch</dc:creator>
  <cp:keywords/>
  <cp:lastModifiedBy>Anjum</cp:lastModifiedBy>
  <cp:revision>39</cp:revision>
  <dcterms:created xsi:type="dcterms:W3CDTF">2016-06-05T18:29:00Z</dcterms:created>
  <dcterms:modified xsi:type="dcterms:W3CDTF">2016-12-09T10:03:00Z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