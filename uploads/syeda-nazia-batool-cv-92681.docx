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A42C1D" w:rsidRPr="007651E3">
        <w:trPr>
          <w:jc w:val="center"/>
        </w:trPr>
        <w:tc>
          <w:tcPr>
            <w:tcW w:w="9576" w:type="dxa"/>
          </w:tcPr>
          <w:p w:rsidR="001654C4" w:rsidRPr="007651E3" w:rsidRDefault="001654C4" w:rsidP="009514AE">
            <w:pPr>
              <w:pStyle w:val="HeaderFirstPage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</w:p>
        </w:tc>
      </w:tr>
    </w:tbl>
    <w:sdt>
      <w:sdtPr>
        <w:rPr>
          <w:rFonts w:ascii="Times New Roman" w:hAnsi="Times New Roman"/>
          <w:color w:val="auto"/>
        </w:rPr>
        <w:alias w:val="Resume Name"/>
        <w:tag w:val="Resume Name"/>
        <w:id w:val="703981219"/>
        <w:placeholder>
          <w:docPart w:val="ECE11F7B98434E81B5B5E7E9275B5D6A"/>
        </w:placeholder>
        <w:docPartList>
          <w:docPartGallery w:val="Quick Parts"/>
          <w:docPartCategory w:val=" Resume Name"/>
        </w:docPartList>
      </w:sdtPr>
      <w:sdtContent>
        <w:p w:rsidR="001654C4" w:rsidRPr="007651E3" w:rsidRDefault="001654C4" w:rsidP="009514AE">
          <w:pPr>
            <w:pStyle w:val="NoSpacing"/>
            <w:spacing w:line="276" w:lineRule="auto"/>
            <w:rPr>
              <w:rFonts w:ascii="Times New Roman" w:hAnsi="Times New Roman"/>
              <w:color w:val="auto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A42C1D" w:rsidRPr="007651E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654C4" w:rsidRPr="007651E3" w:rsidRDefault="001654C4" w:rsidP="009514AE">
                <w:pPr>
                  <w:spacing w:line="276" w:lineRule="auto"/>
                  <w:rPr>
                    <w:rFonts w:ascii="Times New Roman" w:hAnsi="Times New Roman"/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C3450" w:rsidRPr="00BC3450" w:rsidRDefault="00BC3450" w:rsidP="009514AE">
                <w:pPr>
                  <w:spacing w:line="276" w:lineRule="auto"/>
                  <w:rPr>
                    <w:rFonts w:ascii="Times New Roman" w:hAnsi="Times New Roman"/>
                    <w:sz w:val="36"/>
                    <w:szCs w:val="36"/>
                  </w:rPr>
                </w:pPr>
                <w:r w:rsidRPr="00BC3450">
                  <w:rPr>
                    <w:rFonts w:ascii="Times New Roman" w:hAnsi="Times New Roman"/>
                    <w:sz w:val="36"/>
                    <w:szCs w:val="36"/>
                  </w:rPr>
                  <w:t>Syeda Nazia Batool</w:t>
                </w:r>
              </w:p>
              <w:p w:rsidR="000D7086" w:rsidRPr="007651E3" w:rsidRDefault="003D5148" w:rsidP="009514AE">
                <w:pPr>
                  <w:pStyle w:val="AddressText"/>
                  <w:jc w:val="left"/>
                  <w:rPr>
                    <w:rFonts w:ascii="Times New Roman" w:hAnsi="Times New Roman"/>
                    <w:color w:val="auto"/>
                    <w:sz w:val="22"/>
                  </w:rPr>
                </w:pP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>House 62, Block A, Phase 2,</w:t>
                </w:r>
                <w:r w:rsidR="00163C7F">
                  <w:rPr>
                    <w:rFonts w:ascii="Times New Roman" w:hAnsi="Times New Roman"/>
                    <w:color w:val="auto"/>
                    <w:sz w:val="22"/>
                  </w:rPr>
                  <w:t xml:space="preserve"> </w:t>
                </w: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>Koh-i</w:t>
                </w:r>
                <w:r w:rsidR="000D7086" w:rsidRPr="007651E3">
                  <w:rPr>
                    <w:rFonts w:ascii="Times New Roman" w:hAnsi="Times New Roman"/>
                    <w:color w:val="auto"/>
                    <w:sz w:val="22"/>
                  </w:rPr>
                  <w:t xml:space="preserve">-Noor </w:t>
                </w:r>
              </w:p>
              <w:p w:rsidR="001654C4" w:rsidRPr="007651E3" w:rsidRDefault="000D7086" w:rsidP="009514AE">
                <w:pPr>
                  <w:pStyle w:val="AddressText"/>
                  <w:jc w:val="left"/>
                  <w:rPr>
                    <w:rFonts w:ascii="Times New Roman" w:hAnsi="Times New Roman"/>
                    <w:color w:val="auto"/>
                    <w:sz w:val="22"/>
                  </w:rPr>
                </w:pP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 xml:space="preserve">Housing Scheme </w:t>
                </w:r>
                <w:r w:rsidR="003D5148" w:rsidRPr="007651E3">
                  <w:rPr>
                    <w:rFonts w:ascii="Times New Roman" w:hAnsi="Times New Roman"/>
                    <w:color w:val="auto"/>
                    <w:sz w:val="22"/>
                  </w:rPr>
                  <w:t xml:space="preserve">Qainchi Amer Sidhu, </w:t>
                </w: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>Lahore</w:t>
                </w:r>
                <w:r w:rsidR="0020026B">
                  <w:rPr>
                    <w:rFonts w:ascii="Times New Roman" w:hAnsi="Times New Roman"/>
                    <w:noProof/>
                    <w:color w:val="auto"/>
                    <w:sz w:val="22"/>
                    <w:lang w:eastAsia="en-US" w:bidi="ar-SA"/>
                  </w:rPr>
                  <w:t>.</w:t>
                </w:r>
              </w:p>
              <w:p w:rsidR="001654C4" w:rsidRPr="007651E3" w:rsidRDefault="001343B0" w:rsidP="009514AE">
                <w:pPr>
                  <w:pStyle w:val="AddressText"/>
                  <w:jc w:val="left"/>
                  <w:rPr>
                    <w:rFonts w:ascii="Times New Roman" w:hAnsi="Times New Roman"/>
                    <w:color w:val="auto"/>
                    <w:sz w:val="22"/>
                  </w:rPr>
                </w:pP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 xml:space="preserve">Phone: </w:t>
                </w:r>
                <w:r w:rsidR="00BC3450">
                  <w:rPr>
                    <w:rFonts w:ascii="Times New Roman" w:hAnsi="Times New Roman"/>
                    <w:color w:val="auto"/>
                    <w:sz w:val="22"/>
                  </w:rPr>
                  <w:t>0303-4335626</w:t>
                </w:r>
              </w:p>
              <w:p w:rsidR="001654C4" w:rsidRPr="007651E3" w:rsidRDefault="001343B0" w:rsidP="009514AE">
                <w:pPr>
                  <w:pStyle w:val="AddressText"/>
                  <w:jc w:val="left"/>
                  <w:rPr>
                    <w:rFonts w:ascii="Times New Roman" w:hAnsi="Times New Roman"/>
                    <w:color w:val="auto"/>
                    <w:sz w:val="24"/>
                  </w:rPr>
                </w:pPr>
                <w:r w:rsidRPr="007651E3">
                  <w:rPr>
                    <w:rFonts w:ascii="Times New Roman" w:hAnsi="Times New Roman"/>
                    <w:color w:val="auto"/>
                    <w:sz w:val="22"/>
                  </w:rPr>
                  <w:t xml:space="preserve">E-mail: </w:t>
                </w:r>
                <w:r w:rsidR="000D7086" w:rsidRPr="00F72097">
                  <w:rPr>
                    <w:rFonts w:ascii="Times New Roman" w:hAnsi="Times New Roman"/>
                    <w:b/>
                    <w:i/>
                    <w:color w:val="00B0F0"/>
                    <w:sz w:val="22"/>
                    <w:u w:val="single"/>
                  </w:rPr>
                  <w:t>syed</w:t>
                </w:r>
                <w:r w:rsidR="00BC3450">
                  <w:rPr>
                    <w:rFonts w:ascii="Times New Roman" w:hAnsi="Times New Roman"/>
                    <w:b/>
                    <w:i/>
                    <w:color w:val="00B0F0"/>
                    <w:sz w:val="22"/>
                    <w:u w:val="single"/>
                  </w:rPr>
                  <w:t>abtl@gmail.com</w:t>
                </w:r>
              </w:p>
            </w:tc>
          </w:tr>
        </w:tbl>
        <w:p w:rsidR="001654C4" w:rsidRPr="007651E3" w:rsidRDefault="003D23D2" w:rsidP="009514AE">
          <w:pPr>
            <w:pStyle w:val="NoSpacing"/>
            <w:spacing w:line="276" w:lineRule="auto"/>
            <w:rPr>
              <w:rFonts w:ascii="Times New Roman" w:hAnsi="Times New Roman"/>
              <w:color w:val="auto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24"/>
        <w:gridCol w:w="9704"/>
      </w:tblGrid>
      <w:tr w:rsidR="00A42C1D" w:rsidRPr="007651E3" w:rsidTr="00D9035C">
        <w:trPr>
          <w:jc w:val="center"/>
        </w:trPr>
        <w:tc>
          <w:tcPr>
            <w:tcW w:w="24" w:type="dxa"/>
            <w:shd w:val="clear" w:color="auto" w:fill="AAB0C7" w:themeFill="accent1" w:themeFillTint="99"/>
          </w:tcPr>
          <w:p w:rsidR="001654C4" w:rsidRPr="007651E3" w:rsidRDefault="001654C4" w:rsidP="009514AE">
            <w:pPr>
              <w:spacing w:line="276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D22F3" w:rsidRPr="007651E3" w:rsidRDefault="004D22F3" w:rsidP="009514AE">
            <w:pPr>
              <w:pStyle w:val="Section"/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1654C4" w:rsidRPr="007651E3" w:rsidRDefault="001343B0" w:rsidP="009514AE">
            <w:pPr>
              <w:pStyle w:val="Section"/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r w:rsidRPr="007651E3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Objectives</w:t>
            </w:r>
          </w:p>
          <w:p w:rsidR="004D22F3" w:rsidRPr="007651E3" w:rsidRDefault="004D22F3" w:rsidP="009514AE">
            <w:pPr>
              <w:spacing w:line="276" w:lineRule="auto"/>
              <w:jc w:val="both"/>
              <w:rPr>
                <w:rFonts w:ascii="Times New Roman" w:hAnsi="Times New Roman"/>
                <w:snapToGrid w:val="0"/>
                <w:color w:val="auto"/>
                <w:sz w:val="24"/>
                <w:szCs w:val="24"/>
              </w:rPr>
            </w:pPr>
          </w:p>
          <w:p w:rsidR="001654C4" w:rsidRPr="007651E3" w:rsidRDefault="00790653" w:rsidP="009514AE">
            <w:pPr>
              <w:spacing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snapToGrid w:val="0"/>
                <w:color w:val="auto"/>
                <w:sz w:val="24"/>
                <w:szCs w:val="24"/>
              </w:rPr>
              <w:t>To gain a position in a distinguished organization where I can utilize my abilities and technical skills at their best in order to provide effective and efficient services</w:t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in accordance with organization</w:t>
            </w:r>
            <w:r w:rsidR="00FF2951" w:rsidRPr="007651E3">
              <w:rPr>
                <w:rFonts w:ascii="Times New Roman" w:hAnsi="Times New Roman"/>
                <w:color w:val="auto"/>
                <w:sz w:val="24"/>
                <w:szCs w:val="24"/>
              </w:rPr>
              <w:t>’s</w:t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goals and policies</w:t>
            </w:r>
            <w:r w:rsidR="000E7F5E" w:rsidRPr="007651E3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  <w:p w:rsidR="004D22F3" w:rsidRPr="007651E3" w:rsidRDefault="004D22F3" w:rsidP="009514AE">
            <w:pPr>
              <w:pStyle w:val="Section"/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4D22F3" w:rsidRPr="007651E3" w:rsidRDefault="004D22F3" w:rsidP="009514AE">
            <w:pPr>
              <w:pStyle w:val="Section"/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1654C4" w:rsidRPr="007651E3" w:rsidRDefault="001343B0" w:rsidP="009514AE">
            <w:pPr>
              <w:pStyle w:val="Section"/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r w:rsidRPr="007651E3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Education</w:t>
            </w:r>
          </w:p>
          <w:p w:rsidR="004D22F3" w:rsidRPr="007651E3" w:rsidRDefault="004D22F3" w:rsidP="009514AE">
            <w:pPr>
              <w:spacing w:line="276" w:lineRule="auto"/>
              <w:rPr>
                <w:rFonts w:ascii="Times New Roman" w:hAnsi="Times New Roman"/>
                <w:color w:val="auto"/>
              </w:rPr>
            </w:pPr>
          </w:p>
          <w:tbl>
            <w:tblPr>
              <w:tblStyle w:val="MediumGrid2-Accent2"/>
              <w:tblpPr w:leftFromText="180" w:rightFromText="180" w:vertAnchor="text" w:horzAnchor="margin" w:tblpXSpec="center" w:tblpY="175"/>
              <w:tblW w:w="8360" w:type="dxa"/>
              <w:tblLook w:val="0400"/>
            </w:tblPr>
            <w:tblGrid>
              <w:gridCol w:w="2420"/>
              <w:gridCol w:w="1170"/>
              <w:gridCol w:w="1834"/>
              <w:gridCol w:w="956"/>
              <w:gridCol w:w="1980"/>
            </w:tblGrid>
            <w:tr w:rsidR="00BC3450" w:rsidRPr="007651E3" w:rsidTr="00BC3450">
              <w:trPr>
                <w:cnfStyle w:val="000000100000"/>
                <w:trHeight w:val="159"/>
              </w:trPr>
              <w:tc>
                <w:tcPr>
                  <w:tcW w:w="242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  <w:t>Qualifications</w:t>
                  </w:r>
                </w:p>
              </w:tc>
              <w:tc>
                <w:tcPr>
                  <w:tcW w:w="117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  <w:t>Passing Year</w:t>
                  </w:r>
                </w:p>
              </w:tc>
              <w:tc>
                <w:tcPr>
                  <w:tcW w:w="1834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  <w:t>Subjects</w:t>
                  </w:r>
                </w:p>
              </w:tc>
              <w:tc>
                <w:tcPr>
                  <w:tcW w:w="956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  <w:t>%age</w:t>
                  </w:r>
                </w:p>
              </w:tc>
              <w:tc>
                <w:tcPr>
                  <w:tcW w:w="198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b/>
                      <w:color w:val="auto"/>
                      <w:sz w:val="24"/>
                      <w:szCs w:val="24"/>
                    </w:rPr>
                    <w:t>Institution</w:t>
                  </w:r>
                </w:p>
              </w:tc>
            </w:tr>
            <w:tr w:rsidR="00BC3450" w:rsidRPr="007651E3" w:rsidTr="00BC3450">
              <w:trPr>
                <w:trHeight w:val="780"/>
              </w:trPr>
              <w:tc>
                <w:tcPr>
                  <w:tcW w:w="2420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Masters</w:t>
                  </w:r>
                </w:p>
              </w:tc>
              <w:tc>
                <w:tcPr>
                  <w:tcW w:w="117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34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Pharm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-D</w:t>
                  </w:r>
                </w:p>
              </w:tc>
              <w:tc>
                <w:tcPr>
                  <w:tcW w:w="956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71.2%</w:t>
                  </w:r>
                </w:p>
              </w:tc>
              <w:tc>
                <w:tcPr>
                  <w:tcW w:w="198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LCWU, Lahore</w:t>
                  </w:r>
                </w:p>
              </w:tc>
            </w:tr>
            <w:tr w:rsidR="00BC3450" w:rsidRPr="007651E3" w:rsidTr="00BC3450">
              <w:trPr>
                <w:cnfStyle w:val="000000100000"/>
                <w:trHeight w:val="780"/>
              </w:trPr>
              <w:tc>
                <w:tcPr>
                  <w:tcW w:w="2420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Bachelors</w:t>
                  </w:r>
                </w:p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201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34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956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71</w:t>
                  </w: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.0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980" w:type="dxa"/>
                </w:tcPr>
                <w:p w:rsidR="00BC3450" w:rsidRPr="007651E3" w:rsidRDefault="00BC3450" w:rsidP="009514AE">
                  <w:pPr>
                    <w:spacing w:line="276" w:lineRule="auto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Punjab University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, Lahore</w:t>
                  </w:r>
                </w:p>
              </w:tc>
            </w:tr>
            <w:tr w:rsidR="00BC3450" w:rsidRPr="007651E3" w:rsidTr="00BC3450">
              <w:trPr>
                <w:trHeight w:val="677"/>
              </w:trPr>
              <w:tc>
                <w:tcPr>
                  <w:tcW w:w="2420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1170" w:type="dxa"/>
                </w:tcPr>
                <w:p w:rsidR="00BC3450" w:rsidRPr="007651E3" w:rsidRDefault="0025663A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 xml:space="preserve">   </w:t>
                  </w:r>
                  <w:r w:rsidR="00BC3450"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200</w:t>
                  </w:r>
                  <w:r w:rsid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34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Pre-Medical</w:t>
                  </w:r>
                </w:p>
              </w:tc>
              <w:tc>
                <w:tcPr>
                  <w:tcW w:w="956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83.0</w:t>
                  </w: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980" w:type="dxa"/>
                </w:tcPr>
                <w:p w:rsidR="00BC3450" w:rsidRPr="007651E3" w:rsidRDefault="0025663A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 xml:space="preserve">   </w:t>
                  </w:r>
                  <w:r w:rsidR="00BC3450"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BISE, Lahore</w:t>
                  </w:r>
                </w:p>
              </w:tc>
            </w:tr>
            <w:tr w:rsidR="00BC3450" w:rsidRPr="007651E3" w:rsidTr="00BC3450">
              <w:trPr>
                <w:cnfStyle w:val="000000100000"/>
                <w:trHeight w:val="677"/>
              </w:trPr>
              <w:tc>
                <w:tcPr>
                  <w:tcW w:w="2420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Ma</w:t>
                  </w: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tric</w:t>
                  </w: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ulation</w:t>
                  </w:r>
                </w:p>
              </w:tc>
              <w:tc>
                <w:tcPr>
                  <w:tcW w:w="1170" w:type="dxa"/>
                </w:tcPr>
                <w:p w:rsidR="00BC3450" w:rsidRPr="007651E3" w:rsidRDefault="0025663A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 xml:space="preserve">   </w:t>
                  </w:r>
                  <w:r w:rsidR="00BC3450"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200</w:t>
                  </w:r>
                  <w:r w:rsid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34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jc w:val="center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956" w:type="dxa"/>
                </w:tcPr>
                <w:p w:rsidR="00BC3450" w:rsidRPr="007651E3" w:rsidRDefault="00BC3450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 w:rsidRPr="00BC3450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84.6%</w:t>
                  </w:r>
                </w:p>
              </w:tc>
              <w:tc>
                <w:tcPr>
                  <w:tcW w:w="1980" w:type="dxa"/>
                </w:tcPr>
                <w:p w:rsidR="00BC3450" w:rsidRPr="007651E3" w:rsidRDefault="0025663A" w:rsidP="009514AE">
                  <w:pPr>
                    <w:spacing w:line="276" w:lineRule="auto"/>
                    <w:ind w:right="-233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 xml:space="preserve">  </w:t>
                  </w:r>
                  <w:r w:rsidR="00BC3450" w:rsidRPr="007651E3"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  <w:t>BISE, Lahore</w:t>
                  </w:r>
                </w:p>
              </w:tc>
            </w:tr>
          </w:tbl>
          <w:p w:rsidR="004D22F3" w:rsidRPr="007651E3" w:rsidRDefault="004D22F3" w:rsidP="009514AE">
            <w:pPr>
              <w:pStyle w:val="Section"/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E757CA" w:rsidRDefault="00E757CA" w:rsidP="009514AE">
            <w:pPr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9514AE" w:rsidRPr="007651E3" w:rsidRDefault="009514AE" w:rsidP="009514AE">
            <w:pPr>
              <w:spacing w:line="276" w:lineRule="auto"/>
              <w:rPr>
                <w:rFonts w:ascii="Times New Roman" w:hAnsi="Times New Roman"/>
                <w:color w:val="auto"/>
              </w:rPr>
            </w:pPr>
          </w:p>
          <w:p w:rsidR="00B65556" w:rsidRPr="00163C7F" w:rsidRDefault="001343B0" w:rsidP="009514AE">
            <w:pPr>
              <w:pStyle w:val="Section"/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r w:rsidRPr="007651E3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lastRenderedPageBreak/>
              <w:t>Experience</w:t>
            </w:r>
          </w:p>
          <w:p w:rsidR="001B0E7D" w:rsidRPr="001B0E7D" w:rsidRDefault="001B0E7D" w:rsidP="009514AE">
            <w:pPr>
              <w:pStyle w:val="SubsectionDate"/>
              <w:numPr>
                <w:ilvl w:val="0"/>
                <w:numId w:val="35"/>
              </w:numPr>
              <w:spacing w:line="276" w:lineRule="auto"/>
              <w:rPr>
                <w:rFonts w:ascii="Times New Roman" w:eastAsiaTheme="minorEastAsia" w:hAnsi="Times New Roman"/>
                <w:b/>
                <w:color w:val="auto"/>
                <w:sz w:val="24"/>
                <w:szCs w:val="24"/>
                <w:lang w:eastAsia="en-US"/>
              </w:rPr>
            </w:pPr>
            <w:r w:rsidRPr="001B0E7D">
              <w:rPr>
                <w:rFonts w:ascii="Times New Roman" w:eastAsiaTheme="minorEastAsia" w:hAnsi="Times New Roman"/>
                <w:b/>
                <w:color w:val="auto"/>
                <w:sz w:val="24"/>
                <w:szCs w:val="24"/>
                <w:lang w:eastAsia="en-US"/>
              </w:rPr>
              <w:t xml:space="preserve">Mass Pharma Private Limited Lahore </w:t>
            </w:r>
            <w:r w:rsidRPr="001B0E7D">
              <w:rPr>
                <w:rFonts w:ascii="Times New Roman" w:eastAsiaTheme="minorEastAsia" w:hAnsi="Times New Roman"/>
                <w:color w:val="auto"/>
                <w:sz w:val="24"/>
                <w:szCs w:val="24"/>
                <w:lang w:eastAsia="en-US"/>
              </w:rPr>
              <w:t>(June 2016 to Date)</w:t>
            </w:r>
          </w:p>
          <w:p w:rsidR="001B0E7D" w:rsidRPr="001B0E7D" w:rsidRDefault="001B0E7D" w:rsidP="009514A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0E7D">
              <w:rPr>
                <w:rFonts w:ascii="Times New Roman" w:eastAsiaTheme="minorEastAsia" w:hAnsi="Times New Roman"/>
                <w:b/>
                <w:color w:val="auto"/>
                <w:sz w:val="24"/>
                <w:szCs w:val="24"/>
                <w:lang w:eastAsia="en-US"/>
              </w:rPr>
              <w:t xml:space="preserve">             </w:t>
            </w:r>
            <w:r w:rsidRPr="001B0E7D">
              <w:rPr>
                <w:rFonts w:ascii="Times New Roman" w:hAnsi="Times New Roman"/>
                <w:sz w:val="24"/>
                <w:szCs w:val="24"/>
              </w:rPr>
              <w:t>QA officer Documentation</w:t>
            </w:r>
          </w:p>
          <w:p w:rsidR="001B0E7D" w:rsidRPr="001B0E7D" w:rsidRDefault="001B0E7D" w:rsidP="009514AE">
            <w:pPr>
              <w:pStyle w:val="SubsectionDate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  <w:u w:val="single"/>
              </w:rPr>
            </w:pPr>
            <w:r w:rsidRPr="001B0E7D">
              <w:rPr>
                <w:rFonts w:ascii="Times New Roman" w:eastAsiaTheme="minorEastAsia" w:hAnsi="Times New Roman"/>
                <w:b/>
                <w:color w:val="auto"/>
                <w:sz w:val="24"/>
                <w:szCs w:val="24"/>
                <w:lang w:eastAsia="en-US"/>
              </w:rPr>
              <w:t>Services Hospital Lahore, Pakistan</w:t>
            </w:r>
            <w:r w:rsidRPr="001B0E7D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(</w:t>
            </w:r>
            <w:r w:rsidRPr="001B0E7D">
              <w:rPr>
                <w:rFonts w:ascii="Times New Roman" w:eastAsiaTheme="minorEastAsia" w:hAnsi="Times New Roman"/>
                <w:color w:val="auto"/>
                <w:sz w:val="24"/>
                <w:szCs w:val="24"/>
                <w:lang w:eastAsia="en-US"/>
              </w:rPr>
              <w:t>Feb  - May 2014)</w:t>
            </w:r>
          </w:p>
          <w:p w:rsidR="001B0E7D" w:rsidRPr="001B0E7D" w:rsidRDefault="001B0E7D" w:rsidP="009514AE">
            <w:pPr>
              <w:spacing w:line="276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1B0E7D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     </w:t>
            </w:r>
            <w:r w:rsidRPr="001B0E7D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 </w:t>
            </w:r>
            <w:r w:rsidRPr="001B0E7D">
              <w:rPr>
                <w:rFonts w:ascii="Times New Roman" w:hAnsi="Times New Roman"/>
                <w:sz w:val="24"/>
                <w:szCs w:val="24"/>
              </w:rPr>
              <w:t>Title: Intern Pharmacist</w:t>
            </w:r>
          </w:p>
          <w:p w:rsidR="009514AE" w:rsidRPr="009514AE" w:rsidRDefault="001B0E7D" w:rsidP="009514AE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B0E7D">
              <w:rPr>
                <w:rFonts w:ascii="Times New Roman" w:hAnsi="Times New Roman" w:cs="Times New Roman"/>
                <w:b/>
                <w:sz w:val="24"/>
                <w:szCs w:val="24"/>
              </w:rPr>
              <w:t>Al-Shifa Laboratories (Pvt) Ltd, Lahore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0E7D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  <w:p w:rsidR="001B0E7D" w:rsidRPr="001B0E7D" w:rsidRDefault="001B0E7D" w:rsidP="009514A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1B0E7D">
              <w:rPr>
                <w:rFonts w:ascii="Times New Roman" w:hAnsi="Times New Roman"/>
                <w:sz w:val="24"/>
                <w:szCs w:val="24"/>
              </w:rPr>
              <w:t>Industrial internship</w:t>
            </w:r>
          </w:p>
          <w:p w:rsidR="001B0E7D" w:rsidRPr="001B0E7D" w:rsidRDefault="001B0E7D" w:rsidP="009514AE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Clinix Plus Pharmacy, Lahore </w:t>
            </w:r>
            <w:r w:rsidRPr="001B0E7D"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  <w:p w:rsidR="00A42C1D" w:rsidRDefault="001B0E7D" w:rsidP="009514A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1B0E7D">
              <w:rPr>
                <w:rFonts w:ascii="Times New Roman" w:hAnsi="Times New Roman"/>
                <w:sz w:val="24"/>
                <w:szCs w:val="24"/>
              </w:rPr>
              <w:t>Retail internship</w:t>
            </w:r>
          </w:p>
          <w:p w:rsidR="009514AE" w:rsidRDefault="009514AE" w:rsidP="009514A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026B" w:rsidRPr="00163C7F" w:rsidRDefault="0020026B" w:rsidP="009514AE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r w:rsidRPr="00163C7F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Final Year Project</w:t>
            </w:r>
          </w:p>
          <w:p w:rsidR="00163C7F" w:rsidRPr="00163C7F" w:rsidRDefault="0020026B" w:rsidP="009514AE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>Epidemiology of Self Medication in the Treatment of Primary Dysmenorrhea.</w:t>
            </w:r>
          </w:p>
          <w:p w:rsidR="0020026B" w:rsidRDefault="0020026B" w:rsidP="009514AE">
            <w:pPr>
              <w:pStyle w:val="List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>Significance of DOT program in Management of Pulmonary Tuberculosis</w:t>
            </w:r>
          </w:p>
          <w:p w:rsidR="009514AE" w:rsidRPr="00163C7F" w:rsidRDefault="009514AE" w:rsidP="009514AE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026B" w:rsidRPr="00163C7F" w:rsidRDefault="0020026B" w:rsidP="009514AE">
            <w:pPr>
              <w:pStyle w:val="Section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i/>
                <w:color w:val="auto"/>
                <w:sz w:val="28"/>
                <w:szCs w:val="28"/>
              </w:rPr>
            </w:pPr>
            <w:r w:rsidRPr="00163C7F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Skill Set</w:t>
            </w:r>
          </w:p>
          <w:p w:rsidR="0020026B" w:rsidRPr="00163C7F" w:rsidRDefault="0020026B" w:rsidP="009514AE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>Possessing good communication, time managerial, organizational and interpersonal skills</w:t>
            </w:r>
          </w:p>
          <w:p w:rsidR="0020026B" w:rsidRPr="00163C7F" w:rsidRDefault="0020026B" w:rsidP="009514AE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 xml:space="preserve">Disciplined and openness to experience  </w:t>
            </w:r>
          </w:p>
          <w:p w:rsidR="0020026B" w:rsidRPr="00163C7F" w:rsidRDefault="0020026B" w:rsidP="009514AE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 xml:space="preserve">Leading and group managing </w:t>
            </w:r>
          </w:p>
          <w:p w:rsidR="0020026B" w:rsidRPr="00163C7F" w:rsidRDefault="0020026B" w:rsidP="009514AE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>Able to work as a part of team Management and group work skills</w:t>
            </w:r>
          </w:p>
          <w:p w:rsidR="0020026B" w:rsidRPr="00163C7F" w:rsidRDefault="0020026B" w:rsidP="009514AE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3C7F">
              <w:rPr>
                <w:rFonts w:ascii="Times New Roman" w:hAnsi="Times New Roman"/>
                <w:sz w:val="24"/>
                <w:szCs w:val="24"/>
              </w:rPr>
              <w:t>Problem Handling skills</w:t>
            </w:r>
          </w:p>
          <w:p w:rsidR="0020026B" w:rsidRPr="001B0E7D" w:rsidRDefault="0020026B" w:rsidP="009514A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6302" w:rsidRPr="007651E3" w:rsidRDefault="009C6302" w:rsidP="009514AE">
            <w:pPr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b/>
                <w:i/>
                <w:color w:val="auto"/>
                <w:sz w:val="28"/>
                <w:szCs w:val="28"/>
              </w:rPr>
            </w:pPr>
            <w:r w:rsidRPr="007651E3">
              <w:rPr>
                <w:rFonts w:ascii="Times New Roman" w:hAnsi="Times New Roman"/>
                <w:b/>
                <w:i/>
                <w:color w:val="auto"/>
                <w:sz w:val="28"/>
                <w:szCs w:val="28"/>
              </w:rPr>
              <w:t>Computer Skills :</w:t>
            </w:r>
          </w:p>
          <w:p w:rsidR="009C6302" w:rsidRPr="007651E3" w:rsidRDefault="009C6302" w:rsidP="009514AE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Windows Installation</w:t>
            </w:r>
          </w:p>
          <w:p w:rsidR="009C6302" w:rsidRPr="007651E3" w:rsidRDefault="009C6302" w:rsidP="009514AE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MS Office</w:t>
            </w:r>
          </w:p>
          <w:p w:rsidR="009C6302" w:rsidRPr="007651E3" w:rsidRDefault="009C6302" w:rsidP="009514AE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Internet Searching</w:t>
            </w:r>
          </w:p>
          <w:p w:rsidR="009C6302" w:rsidRPr="007651E3" w:rsidRDefault="009C6302" w:rsidP="009514AE">
            <w:pPr>
              <w:spacing w:line="276" w:lineRule="auto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:rsidR="009C6302" w:rsidRPr="007651E3" w:rsidRDefault="009C6302" w:rsidP="009514AE">
            <w:pPr>
              <w:shd w:val="clear" w:color="auto" w:fill="C0D6DC" w:themeFill="background2" w:themeFillShade="E6"/>
              <w:spacing w:line="276" w:lineRule="auto"/>
              <w:rPr>
                <w:rFonts w:ascii="Times New Roman" w:hAnsi="Times New Roman"/>
                <w:b/>
                <w:i/>
                <w:color w:val="auto"/>
                <w:sz w:val="28"/>
                <w:szCs w:val="28"/>
              </w:rPr>
            </w:pPr>
            <w:r w:rsidRPr="007651E3">
              <w:rPr>
                <w:rFonts w:ascii="Times New Roman" w:hAnsi="Times New Roman"/>
                <w:b/>
                <w:i/>
                <w:color w:val="auto"/>
                <w:sz w:val="28"/>
                <w:szCs w:val="28"/>
              </w:rPr>
              <w:t>Personal Skills :</w:t>
            </w:r>
          </w:p>
          <w:p w:rsidR="009C6302" w:rsidRPr="007651E3" w:rsidRDefault="009C6302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Disciplined</w:t>
            </w:r>
          </w:p>
          <w:p w:rsidR="009C6302" w:rsidRPr="007651E3" w:rsidRDefault="009C6302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 xml:space="preserve">Openness to experience  </w:t>
            </w:r>
          </w:p>
          <w:p w:rsidR="00782D52" w:rsidRPr="007651E3" w:rsidRDefault="009C6302" w:rsidP="009514AE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High degree of conscientiousness</w:t>
            </w:r>
          </w:p>
          <w:p w:rsidR="00782D52" w:rsidRPr="007651E3" w:rsidRDefault="00782D52" w:rsidP="009514AE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  <w:p w:rsidR="00E30B7B" w:rsidRPr="007651E3" w:rsidRDefault="00780BF0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Self confident &amp; m</w:t>
            </w:r>
            <w:r w:rsidR="00E30B7B" w:rsidRPr="007651E3">
              <w:rPr>
                <w:rFonts w:ascii="Times New Roman" w:hAnsi="Times New Roman" w:cs="Times New Roman"/>
                <w:sz w:val="24"/>
                <w:szCs w:val="24"/>
              </w:rPr>
              <w:t>otivated</w:t>
            </w:r>
          </w:p>
          <w:p w:rsidR="00E30B7B" w:rsidRPr="007651E3" w:rsidRDefault="00E30B7B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Positive Attitude</w:t>
            </w:r>
          </w:p>
          <w:p w:rsidR="00E30B7B" w:rsidRPr="007651E3" w:rsidRDefault="00E30B7B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Decision Making Ability</w:t>
            </w:r>
          </w:p>
          <w:p w:rsidR="00E30B7B" w:rsidRPr="007651E3" w:rsidRDefault="00E30B7B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 xml:space="preserve">Team working skills </w:t>
            </w:r>
          </w:p>
          <w:p w:rsidR="00E30B7B" w:rsidRPr="007651E3" w:rsidRDefault="00E30B7B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Time management skills</w:t>
            </w:r>
          </w:p>
          <w:p w:rsidR="00E30B7B" w:rsidRPr="007651E3" w:rsidRDefault="00E30B7B" w:rsidP="009514AE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 xml:space="preserve">Problem solving &amp; </w:t>
            </w:r>
            <w:r w:rsidR="00780BF0" w:rsidRPr="007651E3">
              <w:rPr>
                <w:rFonts w:ascii="Times New Roman" w:hAnsi="Times New Roman" w:cs="Times New Roman"/>
                <w:sz w:val="24"/>
                <w:szCs w:val="24"/>
              </w:rPr>
              <w:t xml:space="preserve">taking </w:t>
            </w: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  <w:r w:rsidR="00780BF0" w:rsidRPr="007651E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651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6000" w:rsidRPr="007651E3" w:rsidRDefault="002E6000" w:rsidP="009514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9768C" w:rsidRPr="007651E3" w:rsidRDefault="00C9768C" w:rsidP="009514AE">
            <w:pPr>
              <w:pStyle w:val="Heading6"/>
              <w:shd w:val="clear" w:color="auto" w:fill="C0D6DC" w:themeFill="background2" w:themeFillShade="E6"/>
              <w:tabs>
                <w:tab w:val="left" w:pos="6810"/>
              </w:tabs>
              <w:spacing w:line="276" w:lineRule="auto"/>
              <w:outlineLvl w:val="5"/>
              <w:rPr>
                <w:rFonts w:ascii="Times New Roman" w:hAnsi="Times New Roman"/>
                <w:color w:val="auto"/>
                <w:sz w:val="28"/>
                <w:szCs w:val="28"/>
              </w:rPr>
            </w:pPr>
            <w:bookmarkStart w:id="0" w:name="OLE_LINK4"/>
            <w:bookmarkStart w:id="1" w:name="OLE_LINK3"/>
            <w:r w:rsidRPr="007651E3">
              <w:rPr>
                <w:rFonts w:ascii="Times New Roman" w:hAnsi="Times New Roman"/>
                <w:i/>
                <w:color w:val="auto"/>
                <w:sz w:val="28"/>
                <w:szCs w:val="28"/>
              </w:rPr>
              <w:t>Personal Information</w:t>
            </w:r>
          </w:p>
          <w:bookmarkEnd w:id="0"/>
          <w:bookmarkEnd w:id="1"/>
          <w:p w:rsidR="00C9768C" w:rsidRPr="007651E3" w:rsidRDefault="00C9768C" w:rsidP="009514AE">
            <w:pPr>
              <w:spacing w:line="276" w:lineRule="auto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</w:p>
          <w:p w:rsidR="00C9768C" w:rsidRPr="0020026B" w:rsidRDefault="00C9768C" w:rsidP="009514AE">
            <w:pPr>
              <w:spacing w:line="276" w:lineRule="auto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Name:</w:t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="00B53B1C"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           </w:t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Syed</w:t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Nazia </w:t>
            </w:r>
            <w:r w:rsidR="0020026B" w:rsidRPr="009514AE">
              <w:rPr>
                <w:rFonts w:ascii="Times New Roman" w:hAnsi="Times New Roman"/>
                <w:color w:val="auto"/>
                <w:sz w:val="24"/>
                <w:szCs w:val="24"/>
              </w:rPr>
              <w:t>Batool</w:t>
            </w:r>
          </w:p>
          <w:p w:rsidR="00C9768C" w:rsidRPr="007651E3" w:rsidRDefault="00C9768C" w:rsidP="009514AE">
            <w:pPr>
              <w:spacing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Father’s name:</w:t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Syed Akbar Hussain Shah</w:t>
            </w:r>
          </w:p>
          <w:p w:rsidR="00C9768C" w:rsidRPr="007651E3" w:rsidRDefault="00C9768C" w:rsidP="009514AE">
            <w:pPr>
              <w:spacing w:line="276" w:lineRule="auto"/>
              <w:jc w:val="both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Date of b</w:t>
            </w:r>
            <w:r w:rsidR="00F86C5C"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irth:                   </w:t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 </w:t>
            </w:r>
            <w:r w:rsidR="00A6350D"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  </w:t>
            </w:r>
            <w:r w:rsidR="0020026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>28</w:t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-08-19</w:t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>88</w:t>
            </w:r>
          </w:p>
          <w:p w:rsidR="00C9768C" w:rsidRPr="007651E3" w:rsidRDefault="00C9768C" w:rsidP="009514AE">
            <w:p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NIC #:</w:t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  <w:t>35202-8191998-6</w:t>
            </w:r>
          </w:p>
          <w:p w:rsidR="00C9768C" w:rsidRPr="007651E3" w:rsidRDefault="00C9768C" w:rsidP="009514AE">
            <w:pPr>
              <w:spacing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Contact No:</w:t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ab/>
              <w:t>030</w:t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>3-4</w:t>
            </w:r>
            <w:bookmarkStart w:id="2" w:name="_GoBack"/>
            <w:bookmarkEnd w:id="2"/>
            <w:r w:rsidR="0020026B">
              <w:rPr>
                <w:rFonts w:ascii="Times New Roman" w:hAnsi="Times New Roman"/>
                <w:color w:val="auto"/>
                <w:sz w:val="24"/>
                <w:szCs w:val="24"/>
              </w:rPr>
              <w:t>335626</w:t>
            </w:r>
          </w:p>
          <w:p w:rsidR="00C9768C" w:rsidRPr="00331DAD" w:rsidRDefault="00C9768C" w:rsidP="009514AE">
            <w:pPr>
              <w:spacing w:line="276" w:lineRule="auto"/>
              <w:rPr>
                <w:rFonts w:ascii="Times New Roman" w:hAnsi="Times New Roman"/>
                <w:color w:val="00B0F0"/>
                <w:sz w:val="22"/>
                <w:szCs w:val="22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Email Address:</w:t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ab/>
            </w:r>
            <w:r w:rsidR="0020026B">
              <w:rPr>
                <w:rFonts w:ascii="Times New Roman" w:hAnsi="Times New Roman"/>
                <w:i/>
                <w:color w:val="00B0F0"/>
                <w:sz w:val="24"/>
                <w:szCs w:val="24"/>
                <w:u w:val="single"/>
              </w:rPr>
              <w:t>syedabtl</w:t>
            </w:r>
            <w:r w:rsidRPr="00331DAD">
              <w:rPr>
                <w:rFonts w:ascii="Times New Roman" w:hAnsi="Times New Roman"/>
                <w:i/>
                <w:color w:val="00B0F0"/>
                <w:sz w:val="24"/>
                <w:szCs w:val="24"/>
                <w:u w:val="single"/>
              </w:rPr>
              <w:t>@gmail.com</w:t>
            </w:r>
          </w:p>
          <w:p w:rsidR="00C9768C" w:rsidRPr="007651E3" w:rsidRDefault="00C9768C" w:rsidP="009514AE">
            <w:pPr>
              <w:spacing w:line="276" w:lineRule="auto"/>
              <w:ind w:left="2880" w:hanging="288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651E3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Address:</w:t>
            </w:r>
            <w:r w:rsidRPr="007651E3">
              <w:rPr>
                <w:rFonts w:ascii="Times New Roman" w:hAnsi="Times New Roman"/>
                <w:color w:val="auto"/>
              </w:rPr>
              <w:tab/>
            </w:r>
            <w:r w:rsidRPr="007651E3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Hs#62, Block A Phase II Koh-i-Noor Housing Scheme, kainchi Amer Sidhu, Lahore. </w:t>
            </w:r>
          </w:p>
          <w:p w:rsidR="00C9768C" w:rsidRPr="007651E3" w:rsidRDefault="00C9768C" w:rsidP="009514AE">
            <w:pPr>
              <w:spacing w:after="12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1654C4" w:rsidRPr="007651E3" w:rsidRDefault="001654C4" w:rsidP="009514AE">
      <w:pPr>
        <w:tabs>
          <w:tab w:val="left" w:pos="1114"/>
        </w:tabs>
        <w:rPr>
          <w:rFonts w:ascii="Times New Roman" w:hAnsi="Times New Roman"/>
        </w:rPr>
      </w:pPr>
    </w:p>
    <w:sectPr w:rsidR="001654C4" w:rsidRPr="007651E3" w:rsidSect="00A61F80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DE2" w:rsidRDefault="007D4DE2">
      <w:pPr>
        <w:spacing w:after="0" w:line="240" w:lineRule="auto"/>
      </w:pPr>
      <w:r>
        <w:separator/>
      </w:r>
    </w:p>
  </w:endnote>
  <w:endnote w:type="continuationSeparator" w:id="1">
    <w:p w:rsidR="007D4DE2" w:rsidRDefault="007D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02" w:rsidRDefault="001343B0" w:rsidP="009C6302">
    <w:pPr>
      <w:pStyle w:val="FooterLeft"/>
      <w:rPr>
        <w:rFonts w:asciiTheme="majorHAnsi" w:hAnsiTheme="majorHAnsi"/>
      </w:rPr>
    </w:pPr>
    <w:r>
      <w:t xml:space="preserve">| </w:t>
    </w:r>
    <w:r w:rsidR="009C6302" w:rsidRPr="00496A3F">
      <w:rPr>
        <w:rFonts w:asciiTheme="majorHAnsi" w:hAnsiTheme="majorHAnsi"/>
        <w:b/>
        <w:sz w:val="28"/>
        <w:szCs w:val="28"/>
      </w:rPr>
      <w:t>CV</w:t>
    </w:r>
    <w:r w:rsidR="009C6302">
      <w:rPr>
        <w:rFonts w:asciiTheme="majorHAnsi" w:hAnsiTheme="majorHAnsi"/>
      </w:rPr>
      <w:t xml:space="preserve"> </w:t>
    </w:r>
    <w:r w:rsidR="009C6302" w:rsidRPr="00496A3F">
      <w:rPr>
        <w:rFonts w:asciiTheme="majorHAnsi" w:hAnsiTheme="majorHAnsi"/>
        <w:sz w:val="28"/>
        <w:szCs w:val="28"/>
        <w:vertAlign w:val="subscript"/>
      </w:rPr>
      <w:t>of</w:t>
    </w:r>
    <w:r w:rsidR="009C6302" w:rsidRPr="00496A3F">
      <w:rPr>
        <w:rFonts w:asciiTheme="majorHAnsi" w:hAnsiTheme="majorHAnsi"/>
        <w:sz w:val="28"/>
        <w:szCs w:val="28"/>
      </w:rPr>
      <w:t xml:space="preserve"> </w:t>
    </w:r>
    <w:r w:rsidR="009C6302">
      <w:rPr>
        <w:rFonts w:asciiTheme="majorHAnsi" w:hAnsiTheme="majorHAnsi"/>
        <w:sz w:val="28"/>
        <w:szCs w:val="28"/>
      </w:rPr>
      <w:t>Syed</w:t>
    </w:r>
    <w:r w:rsidR="0020026B">
      <w:rPr>
        <w:rFonts w:asciiTheme="majorHAnsi" w:hAnsiTheme="majorHAnsi"/>
        <w:sz w:val="28"/>
        <w:szCs w:val="28"/>
      </w:rPr>
      <w:t>a Nazia Batool</w:t>
    </w:r>
    <w:r w:rsidR="009C6302">
      <w:rPr>
        <w:rFonts w:asciiTheme="majorHAnsi" w:hAnsiTheme="majorHAnsi"/>
      </w:rPr>
      <w:ptab w:relativeTo="margin" w:alignment="right" w:leader="none"/>
    </w:r>
    <w:r w:rsidR="009C6302">
      <w:rPr>
        <w:rFonts w:asciiTheme="majorHAnsi" w:hAnsiTheme="majorHAnsi"/>
      </w:rPr>
      <w:t xml:space="preserve">Page </w:t>
    </w:r>
    <w:r w:rsidR="003D23D2" w:rsidRPr="003D23D2">
      <w:fldChar w:fldCharType="begin"/>
    </w:r>
    <w:r w:rsidR="008F7510">
      <w:instrText xml:space="preserve"> PAGE   \* MERGEFORMAT </w:instrText>
    </w:r>
    <w:r w:rsidR="003D23D2" w:rsidRPr="003D23D2">
      <w:fldChar w:fldCharType="separate"/>
    </w:r>
    <w:r w:rsidR="009514AE" w:rsidRPr="009514AE">
      <w:rPr>
        <w:rFonts w:asciiTheme="majorHAnsi" w:hAnsiTheme="majorHAnsi"/>
        <w:noProof/>
      </w:rPr>
      <w:t>2</w:t>
    </w:r>
    <w:r w:rsidR="003D23D2">
      <w:rPr>
        <w:rFonts w:asciiTheme="majorHAnsi" w:hAnsiTheme="majorHAnsi"/>
        <w:noProof/>
      </w:rPr>
      <w:fldChar w:fldCharType="end"/>
    </w:r>
  </w:p>
  <w:p w:rsidR="001654C4" w:rsidRDefault="001654C4" w:rsidP="009C6302">
    <w:pPr>
      <w:pStyle w:val="Footer"/>
      <w:ind w:firstLine="7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C4" w:rsidRDefault="001343B0">
    <w:pPr>
      <w:pStyle w:val="FooterRight"/>
    </w:pPr>
    <w:r>
      <w:t xml:space="preserve"> Page </w:t>
    </w:r>
    <w:r w:rsidR="003D23D2">
      <w:fldChar w:fldCharType="begin"/>
    </w:r>
    <w:r w:rsidR="008F7510">
      <w:instrText xml:space="preserve"> PAGE  \* Arabic  \* MERGEFORMAT </w:instrText>
    </w:r>
    <w:r w:rsidR="003D23D2">
      <w:fldChar w:fldCharType="separate"/>
    </w:r>
    <w:r w:rsidR="009514AE">
      <w:rPr>
        <w:noProof/>
      </w:rPr>
      <w:t>3</w:t>
    </w:r>
    <w:r w:rsidR="003D23D2">
      <w:rPr>
        <w:noProof/>
      </w:rPr>
      <w:fldChar w:fldCharType="end"/>
    </w:r>
    <w:r>
      <w:t xml:space="preserve"> | </w:t>
    </w:r>
    <w:r w:rsidR="0020026B">
      <w:t>syedabtl@gmail.com</w:t>
    </w:r>
  </w:p>
  <w:p w:rsidR="001654C4" w:rsidRDefault="001654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02" w:rsidRDefault="009C6302" w:rsidP="009C6302">
    <w:pPr>
      <w:pStyle w:val="Footer"/>
      <w:pBdr>
        <w:top w:val="thinThickSmallGap" w:sz="24" w:space="1" w:color="3E5C77" w:themeColor="accent2" w:themeShade="7F"/>
      </w:pBdr>
      <w:rPr>
        <w:rFonts w:asciiTheme="majorHAnsi" w:hAnsiTheme="majorHAnsi"/>
      </w:rPr>
    </w:pPr>
    <w:r w:rsidRPr="00496A3F">
      <w:rPr>
        <w:rFonts w:asciiTheme="majorHAnsi" w:hAnsiTheme="majorHAnsi"/>
        <w:b/>
        <w:sz w:val="28"/>
        <w:szCs w:val="28"/>
      </w:rPr>
      <w:t>CV</w:t>
    </w:r>
    <w:r>
      <w:rPr>
        <w:rFonts w:asciiTheme="majorHAnsi" w:hAnsiTheme="majorHAnsi"/>
      </w:rPr>
      <w:t xml:space="preserve"> </w:t>
    </w:r>
    <w:r w:rsidRPr="00496A3F">
      <w:rPr>
        <w:rFonts w:asciiTheme="majorHAnsi" w:hAnsiTheme="majorHAnsi"/>
        <w:sz w:val="28"/>
        <w:szCs w:val="28"/>
        <w:vertAlign w:val="subscript"/>
      </w:rPr>
      <w:t>of</w:t>
    </w:r>
    <w:r w:rsidRPr="00496A3F">
      <w:rPr>
        <w:rFonts w:asciiTheme="majorHAnsi" w:hAnsiTheme="majorHAnsi"/>
        <w:sz w:val="28"/>
        <w:szCs w:val="28"/>
      </w:rPr>
      <w:t xml:space="preserve"> </w:t>
    </w:r>
    <w:r w:rsidR="0025663A">
      <w:rPr>
        <w:rFonts w:asciiTheme="majorHAnsi" w:hAnsiTheme="majorHAnsi"/>
        <w:sz w:val="28"/>
        <w:szCs w:val="28"/>
      </w:rPr>
      <w:t xml:space="preserve">Syeda </w:t>
    </w:r>
    <w:r w:rsidR="0020026B">
      <w:rPr>
        <w:rFonts w:asciiTheme="majorHAnsi" w:hAnsiTheme="majorHAnsi"/>
        <w:sz w:val="28"/>
        <w:szCs w:val="28"/>
      </w:rPr>
      <w:t>Nazia Batool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D23D2" w:rsidRPr="003D23D2">
      <w:fldChar w:fldCharType="begin"/>
    </w:r>
    <w:r w:rsidR="008F7510">
      <w:instrText xml:space="preserve"> PAGE   \* MERGEFORMAT </w:instrText>
    </w:r>
    <w:r w:rsidR="003D23D2" w:rsidRPr="003D23D2">
      <w:fldChar w:fldCharType="separate"/>
    </w:r>
    <w:r w:rsidR="009514AE" w:rsidRPr="009514AE">
      <w:rPr>
        <w:rFonts w:asciiTheme="majorHAnsi" w:hAnsiTheme="majorHAnsi"/>
        <w:noProof/>
      </w:rPr>
      <w:t>1</w:t>
    </w:r>
    <w:r w:rsidR="003D23D2">
      <w:rPr>
        <w:rFonts w:asciiTheme="majorHAnsi" w:hAnsiTheme="majorHAnsi"/>
        <w:noProof/>
      </w:rPr>
      <w:fldChar w:fldCharType="end"/>
    </w:r>
  </w:p>
  <w:p w:rsidR="009C6302" w:rsidRDefault="009C6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DE2" w:rsidRDefault="007D4DE2">
      <w:pPr>
        <w:spacing w:after="0" w:line="240" w:lineRule="auto"/>
      </w:pPr>
      <w:r>
        <w:separator/>
      </w:r>
    </w:p>
  </w:footnote>
  <w:footnote w:type="continuationSeparator" w:id="1">
    <w:p w:rsidR="007D4DE2" w:rsidRDefault="007D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4C4" w:rsidRDefault="001654C4" w:rsidP="00E30B7B">
    <w:pPr>
      <w:pStyle w:val="HeaderRight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FFFFFFFE"/>
    <w:multiLevelType w:val="singleLevel"/>
    <w:tmpl w:val="B682266C"/>
    <w:lvl w:ilvl="0">
      <w:numFmt w:val="decimal"/>
      <w:pStyle w:val="Achievement"/>
      <w:lvlText w:val="*"/>
      <w:lvlJc w:val="left"/>
    </w:lvl>
  </w:abstractNum>
  <w:abstractNum w:abstractNumId="11">
    <w:nsid w:val="00C948EC"/>
    <w:multiLevelType w:val="hybridMultilevel"/>
    <w:tmpl w:val="AFC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85C27"/>
    <w:multiLevelType w:val="hybridMultilevel"/>
    <w:tmpl w:val="14E2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FB01234"/>
    <w:multiLevelType w:val="hybridMultilevel"/>
    <w:tmpl w:val="F84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1B2977"/>
    <w:multiLevelType w:val="hybridMultilevel"/>
    <w:tmpl w:val="A866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C06BC8"/>
    <w:multiLevelType w:val="hybridMultilevel"/>
    <w:tmpl w:val="598EF7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6D32ED"/>
    <w:multiLevelType w:val="hybridMultilevel"/>
    <w:tmpl w:val="4A6A21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130A56"/>
    <w:multiLevelType w:val="hybridMultilevel"/>
    <w:tmpl w:val="046CF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667C3E"/>
    <w:multiLevelType w:val="hybridMultilevel"/>
    <w:tmpl w:val="439C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A2002B"/>
    <w:multiLevelType w:val="hybridMultilevel"/>
    <w:tmpl w:val="1AB2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037F1"/>
    <w:multiLevelType w:val="hybridMultilevel"/>
    <w:tmpl w:val="48D22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B44E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3A9533B0"/>
    <w:multiLevelType w:val="hybridMultilevel"/>
    <w:tmpl w:val="30F4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DA703E"/>
    <w:multiLevelType w:val="hybridMultilevel"/>
    <w:tmpl w:val="ABB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A7403"/>
    <w:multiLevelType w:val="hybridMultilevel"/>
    <w:tmpl w:val="F53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621CF"/>
    <w:multiLevelType w:val="hybridMultilevel"/>
    <w:tmpl w:val="C7D8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54605"/>
    <w:multiLevelType w:val="multilevel"/>
    <w:tmpl w:val="C60089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0450E20"/>
    <w:multiLevelType w:val="hybridMultilevel"/>
    <w:tmpl w:val="82DE0BB8"/>
    <w:lvl w:ilvl="0" w:tplc="0988EE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E4B26"/>
    <w:multiLevelType w:val="hybridMultilevel"/>
    <w:tmpl w:val="469A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46495E"/>
    <w:multiLevelType w:val="hybridMultilevel"/>
    <w:tmpl w:val="E3F2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C6040"/>
    <w:multiLevelType w:val="hybridMultilevel"/>
    <w:tmpl w:val="9746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15D1C"/>
    <w:multiLevelType w:val="hybridMultilevel"/>
    <w:tmpl w:val="9D623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7"/>
  </w:num>
  <w:num w:numId="27">
    <w:abstractNumId w:val="20"/>
  </w:num>
  <w:num w:numId="28">
    <w:abstractNumId w:val="31"/>
  </w:num>
  <w:num w:numId="29">
    <w:abstractNumId w:val="24"/>
  </w:num>
  <w:num w:numId="30">
    <w:abstractNumId w:val="26"/>
  </w:num>
  <w:num w:numId="31">
    <w:abstractNumId w:val="18"/>
  </w:num>
  <w:num w:numId="32">
    <w:abstractNumId w:val="23"/>
  </w:num>
  <w:num w:numId="33">
    <w:abstractNumId w:val="13"/>
  </w:num>
  <w:num w:numId="34">
    <w:abstractNumId w:val="19"/>
  </w:num>
  <w:num w:numId="35">
    <w:abstractNumId w:val="27"/>
  </w:num>
  <w:num w:numId="36">
    <w:abstractNumId w:val="12"/>
  </w:num>
  <w:num w:numId="37">
    <w:abstractNumId w:val="22"/>
  </w:num>
  <w:num w:numId="38">
    <w:abstractNumId w:val="30"/>
  </w:num>
  <w:num w:numId="39">
    <w:abstractNumId w:val="21"/>
  </w:num>
  <w:num w:numId="40">
    <w:abstractNumId w:val="11"/>
  </w:num>
  <w:num w:numId="41">
    <w:abstractNumId w:val="1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0"/>
        </w:rPr>
      </w:lvl>
    </w:lvlOverride>
  </w:num>
  <w:num w:numId="42">
    <w:abstractNumId w:val="16"/>
  </w:num>
  <w:num w:numId="43">
    <w:abstractNumId w:val="15"/>
  </w:num>
  <w:num w:numId="44">
    <w:abstractNumId w:val="29"/>
  </w:num>
  <w:num w:numId="45">
    <w:abstractNumId w:val="25"/>
  </w:num>
  <w:num w:numId="46">
    <w:abstractNumId w:val="14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790653"/>
    <w:rsid w:val="000D06A7"/>
    <w:rsid w:val="000D7086"/>
    <w:rsid w:val="000D72E7"/>
    <w:rsid w:val="000E7F5E"/>
    <w:rsid w:val="00131B86"/>
    <w:rsid w:val="00133990"/>
    <w:rsid w:val="001343B0"/>
    <w:rsid w:val="001541EA"/>
    <w:rsid w:val="00163C7F"/>
    <w:rsid w:val="001654C4"/>
    <w:rsid w:val="00196283"/>
    <w:rsid w:val="001A1B87"/>
    <w:rsid w:val="001B0E7D"/>
    <w:rsid w:val="001D465B"/>
    <w:rsid w:val="0020026B"/>
    <w:rsid w:val="00200A96"/>
    <w:rsid w:val="00247030"/>
    <w:rsid w:val="0025663A"/>
    <w:rsid w:val="002814A9"/>
    <w:rsid w:val="002B4879"/>
    <w:rsid w:val="002E181C"/>
    <w:rsid w:val="002E6000"/>
    <w:rsid w:val="00303726"/>
    <w:rsid w:val="0031562F"/>
    <w:rsid w:val="00324700"/>
    <w:rsid w:val="00331DAD"/>
    <w:rsid w:val="003376A1"/>
    <w:rsid w:val="00382E07"/>
    <w:rsid w:val="003C22F1"/>
    <w:rsid w:val="003D23D2"/>
    <w:rsid w:val="003D5148"/>
    <w:rsid w:val="003E47F0"/>
    <w:rsid w:val="004119A4"/>
    <w:rsid w:val="00415392"/>
    <w:rsid w:val="00463026"/>
    <w:rsid w:val="004701A8"/>
    <w:rsid w:val="004D22F3"/>
    <w:rsid w:val="004E009E"/>
    <w:rsid w:val="00555194"/>
    <w:rsid w:val="005F556F"/>
    <w:rsid w:val="00644017"/>
    <w:rsid w:val="00650C64"/>
    <w:rsid w:val="006B24A6"/>
    <w:rsid w:val="006E3210"/>
    <w:rsid w:val="00717516"/>
    <w:rsid w:val="00731F79"/>
    <w:rsid w:val="007651E3"/>
    <w:rsid w:val="007731F5"/>
    <w:rsid w:val="00780BF0"/>
    <w:rsid w:val="00782D52"/>
    <w:rsid w:val="00790653"/>
    <w:rsid w:val="007D4DE2"/>
    <w:rsid w:val="007F3FA5"/>
    <w:rsid w:val="007F672F"/>
    <w:rsid w:val="0080242E"/>
    <w:rsid w:val="00882152"/>
    <w:rsid w:val="008B5ED7"/>
    <w:rsid w:val="008F72FA"/>
    <w:rsid w:val="008F7510"/>
    <w:rsid w:val="009514AE"/>
    <w:rsid w:val="00991898"/>
    <w:rsid w:val="009A2F02"/>
    <w:rsid w:val="009C4A6B"/>
    <w:rsid w:val="009C6302"/>
    <w:rsid w:val="009F3BA6"/>
    <w:rsid w:val="00A14F96"/>
    <w:rsid w:val="00A31958"/>
    <w:rsid w:val="00A32CAA"/>
    <w:rsid w:val="00A42C1D"/>
    <w:rsid w:val="00A51194"/>
    <w:rsid w:val="00A56EC5"/>
    <w:rsid w:val="00A61F80"/>
    <w:rsid w:val="00A6350D"/>
    <w:rsid w:val="00AA6874"/>
    <w:rsid w:val="00AD61C5"/>
    <w:rsid w:val="00B53B1C"/>
    <w:rsid w:val="00B65556"/>
    <w:rsid w:val="00BA16C0"/>
    <w:rsid w:val="00BC3450"/>
    <w:rsid w:val="00C140DB"/>
    <w:rsid w:val="00C300B1"/>
    <w:rsid w:val="00C9768C"/>
    <w:rsid w:val="00D5745E"/>
    <w:rsid w:val="00D6142F"/>
    <w:rsid w:val="00D9035C"/>
    <w:rsid w:val="00DC0C84"/>
    <w:rsid w:val="00E07384"/>
    <w:rsid w:val="00E210CA"/>
    <w:rsid w:val="00E30B7B"/>
    <w:rsid w:val="00E757CA"/>
    <w:rsid w:val="00E82BBC"/>
    <w:rsid w:val="00EF0D07"/>
    <w:rsid w:val="00F17809"/>
    <w:rsid w:val="00F628C7"/>
    <w:rsid w:val="00F70D4C"/>
    <w:rsid w:val="00F70EE9"/>
    <w:rsid w:val="00F72097"/>
    <w:rsid w:val="00F86C5C"/>
    <w:rsid w:val="00F92615"/>
    <w:rsid w:val="00FA59F8"/>
    <w:rsid w:val="00FB23B2"/>
    <w:rsid w:val="00FB3C55"/>
    <w:rsid w:val="00FB53B7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table" w:customStyle="1" w:styleId="LightShading-Accent11">
    <w:name w:val="Light Shading - Accent 11"/>
    <w:basedOn w:val="TableNormal"/>
    <w:uiPriority w:val="41"/>
    <w:rsid w:val="004D22F3"/>
    <w:pPr>
      <w:spacing w:after="0" w:line="240" w:lineRule="auto"/>
    </w:pPr>
    <w:rPr>
      <w:color w:val="525A7D" w:themeColor="accent1" w:themeShade="BF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MediumGrid2-Accent2">
    <w:name w:val="Medium Grid 2 Accent 2"/>
    <w:basedOn w:val="TableNormal"/>
    <w:uiPriority w:val="42"/>
    <w:rsid w:val="004D2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  <w:insideH w:val="single" w:sz="8" w:space="0" w:color="9FB8CD" w:themeColor="accent2"/>
        <w:insideV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ED1E0"/>
    </w:tcPr>
    <w:tblStylePr w:type="firstRow">
      <w:rPr>
        <w:b/>
        <w:bCs/>
        <w:color w:val="000000" w:themeColor="text1"/>
      </w:rPr>
      <w:tblPr/>
      <w:tcPr>
        <w:shd w:val="clear" w:color="auto" w:fill="F5F8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F5" w:themeFill="accent2" w:themeFillTint="33"/>
      </w:tcPr>
    </w:tblStylePr>
    <w:tblStylePr w:type="band1Vert">
      <w:tblPr/>
      <w:tcPr>
        <w:shd w:val="clear" w:color="auto" w:fill="CFDBE6" w:themeFill="accent2" w:themeFillTint="7F"/>
      </w:tcPr>
    </w:tblStylePr>
    <w:tblStylePr w:type="band1Horz">
      <w:tblPr/>
      <w:tcPr>
        <w:tcBorders>
          <w:insideH w:val="single" w:sz="6" w:space="0" w:color="9FB8CD" w:themeColor="accent2"/>
          <w:insideV w:val="single" w:sz="6" w:space="0" w:color="9FB8CD" w:themeColor="accent2"/>
        </w:tcBorders>
        <w:shd w:val="clear" w:color="auto" w:fill="CFDB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4D22F3"/>
    <w:pPr>
      <w:ind w:left="720"/>
      <w:contextualSpacing/>
    </w:pPr>
    <w:rPr>
      <w:rFonts w:eastAsiaTheme="minorEastAsia" w:cstheme="minorBidi"/>
      <w:color w:val="auto"/>
      <w:sz w:val="22"/>
      <w:szCs w:val="22"/>
      <w:lang w:eastAsia="en-US"/>
    </w:rPr>
  </w:style>
  <w:style w:type="paragraph" w:customStyle="1" w:styleId="Achievement">
    <w:name w:val="Achievement"/>
    <w:basedOn w:val="BodyText"/>
    <w:rsid w:val="00BC3450"/>
    <w:pPr>
      <w:numPr>
        <w:numId w:val="41"/>
      </w:numPr>
      <w:spacing w:after="60" w:line="240" w:lineRule="atLeast"/>
      <w:jc w:val="both"/>
    </w:pPr>
    <w:rPr>
      <w:rFonts w:ascii="Garamond" w:eastAsia="Times New Roman" w:hAnsi="Garamond"/>
      <w:color w:val="auto"/>
      <w:sz w:val="22"/>
      <w:szCs w:val="22"/>
      <w:lang w:eastAsia="en-US" w:bidi="ur-PK"/>
    </w:rPr>
  </w:style>
  <w:style w:type="paragraph" w:styleId="BodyText">
    <w:name w:val="Body Text"/>
    <w:basedOn w:val="Normal"/>
    <w:link w:val="BodyTextChar"/>
    <w:uiPriority w:val="99"/>
    <w:semiHidden/>
    <w:unhideWhenUsed/>
    <w:rsid w:val="00BC34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3450"/>
    <w:rPr>
      <w:rFonts w:cs="Times New Roman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Idrees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E11F7B98434E81B5B5E7E9275B5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B7C9-AF1F-4BA8-AA18-C751D378BAAB}"/>
      </w:docPartPr>
      <w:docPartBody>
        <w:p w:rsidR="00464D0C" w:rsidRDefault="003A7C48">
          <w:pPr>
            <w:pStyle w:val="ECE11F7B98434E81B5B5E7E9275B5D6A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7C48"/>
    <w:rsid w:val="000343F2"/>
    <w:rsid w:val="00090318"/>
    <w:rsid w:val="00157382"/>
    <w:rsid w:val="0017396A"/>
    <w:rsid w:val="00195E1C"/>
    <w:rsid w:val="003A7C48"/>
    <w:rsid w:val="00464D0C"/>
    <w:rsid w:val="00486CC6"/>
    <w:rsid w:val="004A599D"/>
    <w:rsid w:val="005638A4"/>
    <w:rsid w:val="009F5993"/>
    <w:rsid w:val="00A00EA2"/>
    <w:rsid w:val="00A24752"/>
    <w:rsid w:val="00A41AAB"/>
    <w:rsid w:val="00AB30D3"/>
    <w:rsid w:val="00B64500"/>
    <w:rsid w:val="00CD6FB8"/>
    <w:rsid w:val="00D26FA2"/>
    <w:rsid w:val="00DA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64D0C"/>
    <w:rPr>
      <w:color w:val="808080"/>
    </w:rPr>
  </w:style>
  <w:style w:type="paragraph" w:customStyle="1" w:styleId="ECE11F7B98434E81B5B5E7E9275B5D6A">
    <w:name w:val="ECE11F7B98434E81B5B5E7E9275B5D6A"/>
    <w:rsid w:val="00464D0C"/>
  </w:style>
  <w:style w:type="paragraph" w:customStyle="1" w:styleId="CCC739C3F1CE4B89A8F27DEFF3471E63">
    <w:name w:val="CCC739C3F1CE4B89A8F27DEFF3471E63"/>
    <w:rsid w:val="00464D0C"/>
  </w:style>
  <w:style w:type="paragraph" w:customStyle="1" w:styleId="3D149BD5720E4C84A10FFCE915C5E42A">
    <w:name w:val="3D149BD5720E4C84A10FFCE915C5E42A"/>
    <w:rsid w:val="00464D0C"/>
  </w:style>
  <w:style w:type="paragraph" w:customStyle="1" w:styleId="416AEE05B2E1488FA4688CB5A8563B9B">
    <w:name w:val="416AEE05B2E1488FA4688CB5A8563B9B"/>
    <w:rsid w:val="00464D0C"/>
  </w:style>
  <w:style w:type="paragraph" w:customStyle="1" w:styleId="715FDEC6808545F88A3B21D4D37C61BA">
    <w:name w:val="715FDEC6808545F88A3B21D4D37C61BA"/>
    <w:rsid w:val="00464D0C"/>
  </w:style>
  <w:style w:type="paragraph" w:customStyle="1" w:styleId="64E48A95F57E4FE5886C03231B4CB561">
    <w:name w:val="64E48A95F57E4FE5886C03231B4CB561"/>
    <w:rsid w:val="00464D0C"/>
  </w:style>
  <w:style w:type="paragraph" w:customStyle="1" w:styleId="E527531ED3674D85ADB9FD5292173035">
    <w:name w:val="E527531ED3674D85ADB9FD5292173035"/>
    <w:rsid w:val="00464D0C"/>
  </w:style>
  <w:style w:type="paragraph" w:customStyle="1" w:styleId="283E5D991BEB49E08ADE6BEAC4018955">
    <w:name w:val="283E5D991BEB49E08ADE6BEAC4018955"/>
    <w:rsid w:val="00464D0C"/>
  </w:style>
  <w:style w:type="paragraph" w:customStyle="1" w:styleId="D096A56B78F94CA2BFC1AEFD2CD68D94">
    <w:name w:val="D096A56B78F94CA2BFC1AEFD2CD68D94"/>
    <w:rsid w:val="00464D0C"/>
  </w:style>
  <w:style w:type="paragraph" w:customStyle="1" w:styleId="D47CD1FB548D429E9482C47ACEBA794E">
    <w:name w:val="D47CD1FB548D429E9482C47ACEBA794E"/>
    <w:rsid w:val="00464D0C"/>
  </w:style>
  <w:style w:type="paragraph" w:customStyle="1" w:styleId="8996FB1863644E18B001C2C1F8815148">
    <w:name w:val="8996FB1863644E18B001C2C1F8815148"/>
    <w:rsid w:val="00464D0C"/>
  </w:style>
  <w:style w:type="paragraph" w:customStyle="1" w:styleId="405E52CE30B64821BB2B51D87D260B38">
    <w:name w:val="405E52CE30B64821BB2B51D87D260B38"/>
    <w:rsid w:val="00464D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creator/>
  <cp:lastModifiedBy/>
  <cp:revision>1</cp:revision>
  <dcterms:created xsi:type="dcterms:W3CDTF">2016-07-01T06:50:00Z</dcterms:created>
  <dcterms:modified xsi:type="dcterms:W3CDTF">2016-07-01T07:17:00Z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